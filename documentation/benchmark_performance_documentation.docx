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276" w:lineRule="auto"/>
      </w:pPr>
      <w:r>
        <w:rPr>
          <w:rFonts w:ascii="Times New Roman" w:hAnsi="Times New Roman" w:eastAsia="Times New Roman"/>
          <w:b/>
          <w:sz w:val="28"/>
        </w:rPr>
        <w:t>Benchmark Performance Generator</w:t>
      </w:r>
    </w:p>
    <w:p>
      <w:pPr>
        <w:spacing w:line="276" w:lineRule="auto"/>
      </w:pPr>
      <w:r>
        <w:rPr>
          <w:rFonts w:ascii="Times New Roman" w:hAnsi="Times New Roman" w:eastAsia="Times New Roman"/>
          <w:sz w:val="22"/>
        </w:rPr>
        <w:t>Developer Documentation</w:t>
      </w:r>
    </w:p>
    <w:p>
      <w:pPr>
        <w:pStyle w:val="Heading2"/>
        <w:spacing w:line="276" w:lineRule="auto"/>
      </w:pPr>
      <w:r>
        <w:rPr>
          <w:rFonts w:ascii="Times New Roman" w:hAnsi="Times New Roman" w:eastAsia="Times New Roman"/>
          <w:b/>
          <w:sz w:val="22"/>
        </w:rPr>
        <w:t>Overview</w:t>
      </w:r>
    </w:p>
    <w:p>
      <w:pPr>
        <w:spacing w:line="276" w:lineRule="auto"/>
      </w:pPr>
      <w:r>
        <w:rPr>
          <w:rFonts w:ascii="Times New Roman" w:hAnsi="Times New Roman" w:eastAsia="Times New Roman"/>
          <w:sz w:val="22"/>
        </w:rPr>
        <w:t>This Python module generates benchmark performance for Target Date Funds using real-world market data. The generated dataset can be used to populate the AST_MULTIASSET_DB.DBO.BenchmarkPerformance table. We select GSPC (Equity) and AGG (Bond) as benchmark codes. Unlike other tables, BenchmarkPerformance is the only one where data is pulled directly from live market sources into the dataset, resulting in a slightly different and more streamlined workflow.</w:t>
      </w:r>
    </w:p>
    <w:p>
      <w:pPr>
        <w:pStyle w:val="Heading2"/>
        <w:spacing w:line="276" w:lineRule="auto"/>
      </w:pPr>
      <w:r>
        <w:rPr>
          <w:rFonts w:ascii="Times New Roman" w:hAnsi="Times New Roman" w:eastAsia="Times New Roman"/>
          <w:b/>
          <w:sz w:val="22"/>
        </w:rPr>
        <w:t>Table of Contents</w:t>
      </w:r>
    </w:p>
    <w:p>
      <w:pPr>
        <w:pStyle w:val="ListNumber"/>
        <w:spacing w:line="276" w:lineRule="auto"/>
      </w:pPr>
      <w:r>
        <w:t>Dependencies</w:t>
      </w:r>
    </w:p>
    <w:p>
      <w:pPr>
        <w:pStyle w:val="ListNumber"/>
        <w:spacing w:line="276" w:lineRule="auto"/>
      </w:pPr>
      <w:r>
        <w:t>Setup and Configuration</w:t>
      </w:r>
    </w:p>
    <w:p>
      <w:pPr>
        <w:pStyle w:val="ListNumber"/>
        <w:spacing w:line="276" w:lineRule="auto"/>
      </w:pPr>
      <w:r>
        <w:t>Data Flow</w:t>
      </w:r>
    </w:p>
    <w:p>
      <w:pPr>
        <w:pStyle w:val="ListNumber"/>
        <w:spacing w:line="276" w:lineRule="auto"/>
      </w:pPr>
      <w:r>
        <w:t>Module Components</w:t>
      </w:r>
    </w:p>
    <w:p>
      <w:pPr>
        <w:pStyle w:val="ListNumber"/>
        <w:spacing w:line="276" w:lineRule="auto"/>
      </w:pPr>
      <w:r>
        <w:t>4.1 Benchmark Performance Retrieval</w:t>
      </w:r>
    </w:p>
    <w:p>
      <w:pPr>
        <w:pStyle w:val="ListNumber"/>
        <w:spacing w:line="276" w:lineRule="auto"/>
      </w:pPr>
      <w:r>
        <w:t>4.2 Build Benchmark Performance</w:t>
      </w:r>
    </w:p>
    <w:p>
      <w:pPr>
        <w:pStyle w:val="ListNumber"/>
        <w:spacing w:line="276" w:lineRule="auto"/>
      </w:pPr>
      <w:r>
        <w:t>Key Algorithms and Design Decisions</w:t>
      </w:r>
    </w:p>
    <w:p>
      <w:pPr>
        <w:pStyle w:val="ListNumber"/>
        <w:spacing w:line="276" w:lineRule="auto"/>
      </w:pPr>
      <w:r>
        <w:t>Data Structure</w:t>
      </w:r>
    </w:p>
    <w:p>
      <w:pPr>
        <w:pStyle w:val="ListNumber"/>
        <w:spacing w:line="276" w:lineRule="auto"/>
      </w:pPr>
      <w:r>
        <w:t>Error Handling</w:t>
      </w:r>
    </w:p>
    <w:p>
      <w:pPr>
        <w:pStyle w:val="ListNumber"/>
        <w:spacing w:line="276" w:lineRule="auto"/>
      </w:pPr>
      <w:r>
        <w:t>Testing Considerations</w:t>
      </w:r>
    </w:p>
    <w:p>
      <w:pPr>
        <w:pStyle w:val="ListNumber"/>
        <w:spacing w:line="276" w:lineRule="auto"/>
      </w:pPr>
      <w:r>
        <w:t>Future Enhancements</w:t>
      </w:r>
    </w:p>
    <w:p>
      <w:pPr>
        <w:pStyle w:val="ListNumber"/>
        <w:spacing w:line="276" w:lineRule="auto"/>
      </w:pPr>
      <w:r>
        <w:t>Developer Checklist</w:t>
      </w:r>
    </w:p>
    <w:p>
      <w:pPr>
        <w:pStyle w:val="Heading2"/>
        <w:spacing w:line="276" w:lineRule="auto"/>
      </w:pPr>
      <w:r>
        <w:rPr>
          <w:rFonts w:ascii="Times New Roman" w:hAnsi="Times New Roman" w:eastAsia="Times New Roman"/>
          <w:b/>
          <w:sz w:val="22"/>
        </w:rPr>
        <w:t>1. Dependencies</w:t>
      </w:r>
    </w:p>
    <w:p>
      <w:pPr>
        <w:spacing w:line="276" w:lineRule="auto"/>
      </w:pPr>
      <w:r>
        <w:rPr>
          <w:rFonts w:ascii="Times New Roman" w:hAnsi="Times New Roman" w:eastAsia="Times New Roman"/>
          <w:sz w:val="22"/>
        </w:rPr>
        <w:t>The module relies on the following libraries:</w:t>
        <w:br/>
        <w:t>- pandas: Data manipulation and DataFrame operations</w:t>
        <w:br/>
        <w:t>- yfinance: Historical market price data retrieval</w:t>
        <w:br/>
        <w:t>- datetime: Date parsing and formatting</w:t>
      </w:r>
    </w:p>
    <w:p>
      <w:pPr>
        <w:pStyle w:val="Heading2"/>
        <w:spacing w:line="276" w:lineRule="auto"/>
      </w:pPr>
      <w:r>
        <w:rPr>
          <w:rFonts w:ascii="Times New Roman" w:hAnsi="Times New Roman" w:eastAsia="Times New Roman"/>
          <w:b/>
          <w:sz w:val="22"/>
        </w:rPr>
        <w:t>2. Setup and Configuration</w:t>
      </w:r>
    </w:p>
    <w:p>
      <w:pPr>
        <w:spacing w:line="276" w:lineRule="auto"/>
      </w:pPr>
      <w:r>
        <w:rPr>
          <w:rFonts w:ascii="Times New Roman" w:hAnsi="Times New Roman" w:eastAsia="Times New Roman"/>
          <w:sz w:val="22"/>
        </w:rPr>
        <w:t>• Requires internet access to retrieve benchmark prices from Yahoo Finance.</w:t>
        <w:br/>
        <w:t>• Benchmark tickers are specified in the script (e.g., 'GSPC', 'AGG').</w:t>
        <w:br/>
        <w:t>• Frequency parameter defaults to daily ('D'), but can be adjusted.</w:t>
        <w:br/>
        <w:t>• Returned DataFrame matches Snowflake table schema for direct ingestion.</w:t>
      </w:r>
    </w:p>
    <w:p>
      <w:pPr>
        <w:pStyle w:val="Heading2"/>
        <w:spacing w:line="276" w:lineRule="auto"/>
      </w:pPr>
      <w:r>
        <w:rPr>
          <w:rFonts w:ascii="Times New Roman" w:hAnsi="Times New Roman" w:eastAsia="Times New Roman"/>
          <w:b/>
          <w:sz w:val="22"/>
        </w:rPr>
        <w:t>3. Data Flow</w:t>
      </w:r>
    </w:p>
    <w:p>
      <w:pPr>
        <w:spacing w:line="276" w:lineRule="auto"/>
      </w:pPr>
      <w:r>
        <w:rPr>
          <w:rFonts w:ascii="Times New Roman" w:hAnsi="Times New Roman" w:eastAsia="Times New Roman"/>
          <w:sz w:val="22"/>
        </w:rPr>
        <w:t>1) Define benchmark ticker(s), start date, end date, and frequency.</w:t>
        <w:br/>
        <w:t>2) Fetch adjusted close prices via yfinance.</w:t>
        <w:br/>
        <w:t>3) Resample prices if non-daily frequency is requested.</w:t>
        <w:br/>
        <w:t>4) Format dates as both date strings and timestamp strings to match database schema.</w:t>
        <w:br/>
        <w:t>5) Append metadata columns (benchmark code, performance data type, currency, frequency).</w:t>
        <w:br/>
        <w:t>6) Return DataFrame for downstream processing or direct database upload.</w:t>
      </w:r>
    </w:p>
    <w:p>
      <w:pPr>
        <w:pStyle w:val="Heading2"/>
        <w:spacing w:line="276" w:lineRule="auto"/>
      </w:pPr>
      <w:r>
        <w:rPr>
          <w:rFonts w:ascii="Times New Roman" w:hAnsi="Times New Roman" w:eastAsia="Times New Roman"/>
          <w:b/>
          <w:sz w:val="22"/>
        </w:rPr>
        <w:t>4. Module Components</w:t>
      </w:r>
    </w:p>
    <w:p>
      <w:pPr>
        <w:pStyle w:val="Heading3"/>
        <w:spacing w:line="276" w:lineRule="auto"/>
      </w:pPr>
      <w:r>
        <w:rPr>
          <w:rFonts w:ascii="Times New Roman" w:hAnsi="Times New Roman" w:eastAsia="Times New Roman"/>
          <w:b/>
          <w:sz w:val="22"/>
        </w:rPr>
        <w:t>4.1 Benchmark Performance Retrieval</w:t>
      </w:r>
    </w:p>
    <w:p>
      <w:pPr>
        <w:spacing w:line="276" w:lineRule="auto"/>
      </w:pPr>
      <w:r>
        <w:rPr>
          <w:rFonts w:ascii="Times New Roman" w:hAnsi="Times New Roman" w:eastAsia="Times New Roman"/>
          <w:sz w:val="22"/>
        </w:rPr>
        <w:t>Function: get_benchmark_performance(benchmark_ticker, start_date, end_date, frequency='D')</w:t>
        <w:br/>
        <w:t>Purpose: Fetches benchmark price data from Yahoo Finance and shapes it to match the Snowflake BenchmarkPerformance table schema.</w:t>
        <w:br/>
        <w:t>Output: DataFrame with columns:</w:t>
        <w:br/>
        <w:t>BENCHMARKCODE, PERFORMANCEDATATYPE, CURRENCYCODE, CURRENCY, PERFORMANCEFREQUENCY, VALUE, HISTORYDATE1, HISTORYDATE.</w:t>
        <w:br/>
        <w:t>Notes:</w:t>
        <w:br/>
        <w:t>• Automatically adjusts prices for splits/dividends.</w:t>
        <w:br/>
        <w:t>• Handles empty datasets by returning an empty DataFrame with correct column headers.</w:t>
      </w:r>
    </w:p>
    <w:p>
      <w:pPr>
        <w:pStyle w:val="Heading3"/>
        <w:spacing w:line="276" w:lineRule="auto"/>
      </w:pPr>
      <w:r>
        <w:rPr>
          <w:rFonts w:ascii="Times New Roman" w:hAnsi="Times New Roman" w:eastAsia="Times New Roman"/>
          <w:b/>
          <w:sz w:val="22"/>
        </w:rPr>
        <w:t>4.2 Build Benchmark Performance</w:t>
      </w:r>
    </w:p>
    <w:p>
      <w:pPr>
        <w:spacing w:line="276" w:lineRule="auto"/>
      </w:pPr>
      <w:r>
        <w:rPr>
          <w:rFonts w:ascii="Times New Roman" w:hAnsi="Times New Roman" w:eastAsia="Times New Roman"/>
          <w:sz w:val="22"/>
        </w:rPr>
        <w:t>Function: build_benchmark_performance()</w:t>
        <w:br/>
        <w:t>Purpose: Calls get_benchmark_performance() within this script to produce the BenchmarkPerformance table.</w:t>
        <w:br/>
        <w:t>Usage: Enables users to preview the table structure directly from this script before uploading to Snowflake.</w:t>
      </w:r>
    </w:p>
    <w:p>
      <w:pPr>
        <w:pStyle w:val="Heading2"/>
        <w:spacing w:line="276" w:lineRule="auto"/>
      </w:pPr>
      <w:r>
        <w:rPr>
          <w:rFonts w:ascii="Times New Roman" w:hAnsi="Times New Roman" w:eastAsia="Times New Roman"/>
          <w:b/>
          <w:sz w:val="22"/>
        </w:rPr>
        <w:t>5. Key Algorithms and Design Decisions</w:t>
      </w:r>
    </w:p>
    <w:p>
      <w:pPr>
        <w:spacing w:line="276" w:lineRule="auto"/>
      </w:pPr>
      <w:r>
        <w:rPr>
          <w:rFonts w:ascii="Times New Roman" w:hAnsi="Times New Roman" w:eastAsia="Times New Roman"/>
          <w:sz w:val="22"/>
        </w:rPr>
        <w:t>• Direct Data Pull: This is the only performance table sourced directly from real-time market data.</w:t>
        <w:br/>
        <w:t>• Schema Alignment: Output DataFrame is structured exactly as required by the Snowflake table.</w:t>
        <w:br/>
        <w:t>• Flexible Frequency: Supports daily or aggregated performance intervals.</w:t>
        <w:br/>
        <w:t>• Simplicity: Focused solely on benchmark price history without synthetic data generation.</w:t>
      </w:r>
    </w:p>
    <w:p>
      <w:pPr>
        <w:pStyle w:val="Heading2"/>
        <w:spacing w:line="276" w:lineRule="auto"/>
      </w:pPr>
      <w:r>
        <w:rPr>
          <w:rFonts w:ascii="Times New Roman" w:hAnsi="Times New Roman" w:eastAsia="Times New Roman"/>
          <w:b/>
          <w:sz w:val="22"/>
        </w:rPr>
        <w:t>6. Data Structure</w:t>
      </w:r>
    </w:p>
    <w:p>
      <w:pPr>
        <w:spacing w:line="276" w:lineRule="auto"/>
      </w:pPr>
      <w:r>
        <w:rPr>
          <w:rFonts w:ascii="Times New Roman" w:hAnsi="Times New Roman" w:eastAsia="Times New Roman"/>
          <w:sz w:val="22"/>
        </w:rPr>
        <w:t>COLUMN</w:t>
        <w:tab/>
        <w:t>TYPE</w:t>
        <w:tab/>
        <w:t>DESCRIPTION</w:t>
        <w:br/>
        <w:t>BENCHMARKCODE</w:t>
        <w:tab/>
        <w:t>String</w:t>
        <w:tab/>
        <w:t>Benchmark identifier (e.g., 'GSPC', 'AGG')</w:t>
        <w:br/>
        <w:t>PERFORMANCEDATATYPE</w:t>
        <w:tab/>
        <w:t>String</w:t>
        <w:tab/>
        <w:t>Type of performance data (always 'Prices')</w:t>
        <w:br/>
        <w:t>CURRENCYCODE</w:t>
        <w:tab/>
        <w:t>String</w:t>
        <w:tab/>
        <w:t>Currency code (e.g., 'USD')</w:t>
        <w:br/>
        <w:t>CURRENCY</w:t>
        <w:tab/>
        <w:t>String</w:t>
        <w:tab/>
        <w:t>Currency name (e.g., 'US Dollar')</w:t>
        <w:br/>
        <w:t>PERFORMANCEFREQUENCY</w:t>
        <w:tab/>
        <w:t>String</w:t>
        <w:tab/>
        <w:t>Performance interval code ('D' for daily)</w:t>
        <w:br/>
        <w:t>VALUE</w:t>
        <w:tab/>
        <w:t>Float</w:t>
        <w:tab/>
        <w:t>Benchmark price value</w:t>
        <w:br/>
        <w:t>HISTORYDATE1</w:t>
        <w:tab/>
        <w:t>String</w:t>
        <w:tab/>
        <w:t>Date string (YYYY-MM-DD)</w:t>
        <w:br/>
        <w:t>HISTORYDATE</w:t>
        <w:tab/>
        <w:t>String</w:t>
        <w:tab/>
        <w:t>Timestamp string (YYYY-MM-DD HH:MM:SS)</w:t>
      </w:r>
    </w:p>
    <w:p>
      <w:pPr>
        <w:pStyle w:val="Heading2"/>
        <w:spacing w:line="276" w:lineRule="auto"/>
      </w:pPr>
      <w:r>
        <w:rPr>
          <w:rFonts w:ascii="Times New Roman" w:hAnsi="Times New Roman" w:eastAsia="Times New Roman"/>
          <w:b/>
          <w:sz w:val="22"/>
        </w:rPr>
        <w:t>7. Error Handling</w:t>
      </w:r>
    </w:p>
    <w:p>
      <w:pPr>
        <w:spacing w:line="276" w:lineRule="auto"/>
      </w:pPr>
      <w:r>
        <w:rPr>
          <w:rFonts w:ascii="Times New Roman" w:hAnsi="Times New Roman" w:eastAsia="Times New Roman"/>
          <w:sz w:val="22"/>
        </w:rPr>
        <w:t>• Empty DataFrames: If yfinance returns no data for a ticker/date range, an empty DataFrame is returned with proper columns.</w:t>
        <w:br/>
        <w:t>• Date Formatting: Ensures both date and timestamp fields are present and formatted.</w:t>
        <w:br/>
        <w:t>• Graceful Fallback: Avoids runtime errors when data is unavailable.</w:t>
      </w:r>
    </w:p>
    <w:p>
      <w:pPr>
        <w:pStyle w:val="Heading2"/>
        <w:spacing w:line="276" w:lineRule="auto"/>
      </w:pPr>
      <w:r>
        <w:rPr>
          <w:rFonts w:ascii="Times New Roman" w:hAnsi="Times New Roman" w:eastAsia="Times New Roman"/>
          <w:b/>
          <w:sz w:val="22"/>
        </w:rPr>
        <w:t>8. Testing Considerations</w:t>
      </w:r>
    </w:p>
    <w:p>
      <w:pPr>
        <w:spacing w:line="276" w:lineRule="auto"/>
      </w:pPr>
      <w:r>
        <w:rPr>
          <w:rFonts w:ascii="Times New Roman" w:hAnsi="Times New Roman" w:eastAsia="Times New Roman"/>
          <w:sz w:val="22"/>
        </w:rPr>
        <w:t>• Verify data retrieval for known benchmark tickers over a given date range.</w:t>
        <w:br/>
        <w:t>• Test different frequency settings and confirm correct resampling.</w:t>
        <w:br/>
        <w:t>• Confirm schema matches Snowflake table exactly.</w:t>
        <w:br/>
        <w:t>• Validate currency and metadata fields are correctly populated.</w:t>
      </w:r>
    </w:p>
    <w:p>
      <w:pPr>
        <w:pStyle w:val="Heading2"/>
        <w:spacing w:line="276" w:lineRule="auto"/>
      </w:pPr>
      <w:r>
        <w:rPr>
          <w:rFonts w:ascii="Times New Roman" w:hAnsi="Times New Roman" w:eastAsia="Times New Roman"/>
          <w:b/>
          <w:sz w:val="22"/>
        </w:rPr>
        <w:t>9. Future Enhancements</w:t>
      </w:r>
    </w:p>
    <w:p>
      <w:pPr>
        <w:spacing w:line="276" w:lineRule="auto"/>
      </w:pPr>
      <w:r>
        <w:rPr>
          <w:rFonts w:ascii="Times New Roman" w:hAnsi="Times New Roman" w:eastAsia="Times New Roman"/>
          <w:sz w:val="22"/>
        </w:rPr>
        <w:t>• Add support for multiple benchmarks in a single call.</w:t>
        <w:br/>
        <w:t>• Integrate retry logic for transient network failures.</w:t>
        <w:br/>
        <w:t>• Enable configurable currency codes and automatic FX conversion.</w:t>
        <w:br/>
        <w:t>• Allow alternate market data providers for redundancy.</w:t>
      </w:r>
    </w:p>
    <w:p>
      <w:pPr>
        <w:pStyle w:val="Heading2"/>
        <w:spacing w:line="276" w:lineRule="auto"/>
      </w:pPr>
      <w:r>
        <w:rPr>
          <w:rFonts w:ascii="Times New Roman" w:hAnsi="Times New Roman" w:eastAsia="Times New Roman"/>
          <w:b/>
          <w:sz w:val="22"/>
        </w:rPr>
        <w:t>10. Developer Checklist</w:t>
      </w:r>
    </w:p>
    <w:p>
      <w:pPr>
        <w:spacing w:line="276" w:lineRule="auto"/>
      </w:pPr>
      <w:r>
        <w:rPr>
          <w:rFonts w:ascii="Times New Roman" w:hAnsi="Times New Roman" w:eastAsia="Times New Roman"/>
          <w:sz w:val="22"/>
        </w:rPr>
        <w:t>✓ Install required dependencies (pandas, yfinance)</w:t>
        <w:br/>
        <w:t>✓ Verify internet connectivity for market data retrieval</w:t>
        <w:br/>
        <w:t>✓ Confirm benchmark tickers and date ranges before running</w:t>
        <w:br/>
        <w:t>✓ Validate output schema matches Snowflake table</w:t>
        <w:br/>
        <w:t>✓ Test different frequency values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