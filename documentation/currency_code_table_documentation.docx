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0D9F5" w14:textId="35CEFD89" w:rsidR="0025313E" w:rsidRDefault="0025313E" w:rsidP="0025313E">
      <w:pPr>
        <w:spacing w:before="100" w:beforeAutospacing="1" w:after="100" w:afterAutospacing="1" w:line="240" w:lineRule="auto"/>
        <w:rPr>
          <w:rFonts w:ascii="Times New Roman" w:eastAsia="Times New Roman" w:hAnsi="Times New Roman" w:cs="Times New Roman"/>
          <w:b/>
          <w:bCs/>
          <w:color w:val="000000"/>
          <w:kern w:val="36"/>
          <w:sz w:val="48"/>
          <w:szCs w:val="48"/>
        </w:rPr>
      </w:pPr>
      <w:bookmarkStart w:id="0" w:name="_Hlk205565849"/>
      <w:r>
        <w:rPr>
          <w:rFonts w:ascii="Times New Roman" w:eastAsia="Times New Roman" w:hAnsi="Times New Roman" w:cs="Times New Roman"/>
          <w:b/>
          <w:bCs/>
          <w:color w:val="000000"/>
          <w:kern w:val="36"/>
          <w:sz w:val="48"/>
          <w:szCs w:val="48"/>
        </w:rPr>
        <w:t>Currency Code Table</w:t>
      </w:r>
      <w:r w:rsidRPr="00F10988">
        <w:rPr>
          <w:rFonts w:ascii="Times New Roman" w:eastAsia="Times New Roman" w:hAnsi="Times New Roman" w:cs="Times New Roman"/>
          <w:b/>
          <w:bCs/>
          <w:color w:val="000000"/>
          <w:kern w:val="36"/>
          <w:sz w:val="48"/>
          <w:szCs w:val="48"/>
        </w:rPr>
        <w:t xml:space="preserve"> Generator</w:t>
      </w:r>
    </w:p>
    <w:bookmarkEnd w:id="0"/>
    <w:p w14:paraId="08063CA3" w14:textId="77777777" w:rsidR="0025313E" w:rsidRPr="00BE25E4" w:rsidRDefault="0025313E" w:rsidP="0025313E">
      <w:pPr>
        <w:spacing w:before="100" w:beforeAutospacing="1" w:after="100" w:afterAutospacing="1" w:line="240" w:lineRule="auto"/>
        <w:rPr>
          <w:rFonts w:ascii="Times New Roman" w:eastAsia="Times New Roman" w:hAnsi="Times New Roman" w:cs="Times New Roman"/>
          <w:color w:val="000000"/>
        </w:rPr>
      </w:pPr>
      <w:r w:rsidRPr="00BE25E4">
        <w:rPr>
          <w:rFonts w:ascii="Times New Roman" w:eastAsia="Times New Roman" w:hAnsi="Times New Roman" w:cs="Times New Roman"/>
          <w:b/>
          <w:bCs/>
          <w:color w:val="000000"/>
        </w:rPr>
        <w:t>Developer Documentation</w:t>
      </w:r>
    </w:p>
    <w:p w14:paraId="7250E844" w14:textId="77777777" w:rsidR="0025313E" w:rsidRPr="00BE25E4" w:rsidRDefault="0025313E" w:rsidP="0025313E">
      <w:pPr>
        <w:spacing w:after="0" w:line="240" w:lineRule="auto"/>
        <w:rPr>
          <w:rFonts w:ascii="Times New Roman" w:eastAsia="Times New Roman" w:hAnsi="Times New Roman" w:cs="Times New Roman"/>
        </w:rPr>
      </w:pPr>
      <w:bookmarkStart w:id="1" w:name="_Hlk205565856"/>
      <w:r>
        <w:rPr>
          <w:rFonts w:ascii="Times New Roman" w:eastAsia="Times New Roman" w:hAnsi="Times New Roman" w:cs="Times New Roman"/>
          <w:noProof/>
        </w:rPr>
        <w:pict w14:anchorId="548BF708">
          <v:rect id="_x0000_i1025" alt="" style="width:468pt;height:.05pt;mso-width-percent:0;mso-height-percent:0;mso-width-percent:0;mso-height-percent:0" o:hralign="center" o:hrstd="t" o:hr="t" fillcolor="#a0a0a0" stroked="f"/>
        </w:pict>
      </w:r>
      <w:bookmarkEnd w:id="1"/>
    </w:p>
    <w:p w14:paraId="427AE978" w14:textId="77777777" w:rsidR="00471FAF" w:rsidRDefault="00000000">
      <w:pPr>
        <w:pStyle w:val="Heading1"/>
      </w:pPr>
      <w:r>
        <w:rPr>
          <w:rFonts w:ascii="Times New Roman" w:eastAsia="Times New Roman" w:hAnsi="Times New Roman"/>
          <w:color w:val="000000"/>
          <w:sz w:val="36"/>
        </w:rPr>
        <w:t>Overview</w:t>
      </w:r>
    </w:p>
    <w:p w14:paraId="005B6BC0" w14:textId="2EE726C5" w:rsidR="00471FAF" w:rsidRPr="0025313E" w:rsidRDefault="00000000">
      <w:pPr>
        <w:rPr>
          <w:sz w:val="24"/>
          <w:szCs w:val="24"/>
        </w:rPr>
      </w:pPr>
      <w:r w:rsidRPr="0025313E">
        <w:rPr>
          <w:rFonts w:ascii="Times New Roman" w:eastAsia="Times New Roman" w:hAnsi="Times New Roman"/>
          <w:color w:val="000000"/>
          <w:sz w:val="24"/>
          <w:szCs w:val="24"/>
        </w:rPr>
        <w:t>This module fetches global country and currency information from the public REST Countries API and builds a Currency Code Table. It retrieves country names, ISO country codes, currency names, ISO currency codes, regions, and subregions, with an option to exclude specific regions entirely (e.g., 'antarctic'). The resulting dataset is returned as a pandas DataFrame for further integration or storage.</w:t>
      </w:r>
      <w:r w:rsidR="00A93458" w:rsidRPr="00A93458">
        <w:rPr>
          <w:rFonts w:ascii="Times New Roman" w:eastAsia="Times New Roman" w:hAnsi="Times New Roman" w:cs="Times New Roman"/>
          <w:noProof/>
        </w:rPr>
        <w:t xml:space="preserve"> </w:t>
      </w:r>
      <w:r w:rsidR="00A93458">
        <w:rPr>
          <w:rFonts w:ascii="Times New Roman" w:eastAsia="Times New Roman" w:hAnsi="Times New Roman" w:cs="Times New Roman"/>
          <w:noProof/>
        </w:rPr>
        <w:pict w14:anchorId="1A4160C2">
          <v:rect id="_x0000_i1036" alt="" style="width:468pt;height:.05pt;mso-width-percent:0;mso-height-percent:0;mso-width-percent:0;mso-height-percent:0" o:hralign="center" o:hrstd="t" o:hr="t" fillcolor="#a0a0a0" stroked="f"/>
        </w:pict>
      </w:r>
    </w:p>
    <w:p w14:paraId="4E415F58" w14:textId="77777777" w:rsidR="00471FAF" w:rsidRDefault="00000000">
      <w:pPr>
        <w:pStyle w:val="Heading1"/>
      </w:pPr>
      <w:r>
        <w:rPr>
          <w:rFonts w:ascii="Times New Roman" w:eastAsia="Times New Roman" w:hAnsi="Times New Roman"/>
          <w:color w:val="000000"/>
          <w:sz w:val="36"/>
        </w:rPr>
        <w:t>Table of Contents</w:t>
      </w:r>
    </w:p>
    <w:p w14:paraId="3CF38E75" w14:textId="22FBD2DE" w:rsidR="00471FAF" w:rsidRDefault="00000000" w:rsidP="0025313E">
      <w:pPr>
        <w:pStyle w:val="ListParagraph"/>
        <w:numPr>
          <w:ilvl w:val="0"/>
          <w:numId w:val="13"/>
        </w:numPr>
      </w:pPr>
      <w:r w:rsidRPr="0025313E">
        <w:rPr>
          <w:rFonts w:ascii="Times New Roman" w:eastAsia="Times New Roman" w:hAnsi="Times New Roman"/>
          <w:color w:val="000000"/>
        </w:rPr>
        <w:t>Overview</w:t>
      </w:r>
    </w:p>
    <w:p w14:paraId="66ACFE69" w14:textId="2B502FD5" w:rsidR="00471FAF" w:rsidRDefault="00000000" w:rsidP="0025313E">
      <w:pPr>
        <w:pStyle w:val="ListParagraph"/>
        <w:numPr>
          <w:ilvl w:val="0"/>
          <w:numId w:val="13"/>
        </w:numPr>
      </w:pPr>
      <w:r w:rsidRPr="0025313E">
        <w:rPr>
          <w:rFonts w:ascii="Times New Roman" w:eastAsia="Times New Roman" w:hAnsi="Times New Roman"/>
          <w:color w:val="000000"/>
        </w:rPr>
        <w:t>Table of Contents</w:t>
      </w:r>
    </w:p>
    <w:p w14:paraId="15A8EF2B" w14:textId="3FF1CAC9" w:rsidR="00471FAF" w:rsidRDefault="00000000" w:rsidP="0025313E">
      <w:pPr>
        <w:pStyle w:val="ListParagraph"/>
        <w:numPr>
          <w:ilvl w:val="0"/>
          <w:numId w:val="13"/>
        </w:numPr>
      </w:pPr>
      <w:r w:rsidRPr="0025313E">
        <w:rPr>
          <w:rFonts w:ascii="Times New Roman" w:eastAsia="Times New Roman" w:hAnsi="Times New Roman"/>
          <w:color w:val="000000"/>
        </w:rPr>
        <w:t>Dependencies</w:t>
      </w:r>
    </w:p>
    <w:p w14:paraId="0CEC031D" w14:textId="190D05C0" w:rsidR="00471FAF" w:rsidRDefault="00000000" w:rsidP="0025313E">
      <w:pPr>
        <w:pStyle w:val="ListParagraph"/>
        <w:numPr>
          <w:ilvl w:val="0"/>
          <w:numId w:val="13"/>
        </w:numPr>
      </w:pPr>
      <w:r w:rsidRPr="0025313E">
        <w:rPr>
          <w:rFonts w:ascii="Times New Roman" w:eastAsia="Times New Roman" w:hAnsi="Times New Roman"/>
          <w:color w:val="000000"/>
        </w:rPr>
        <w:t>Setup and Configuration</w:t>
      </w:r>
    </w:p>
    <w:p w14:paraId="554035BE" w14:textId="2796E6EB" w:rsidR="00471FAF" w:rsidRDefault="00000000" w:rsidP="0025313E">
      <w:pPr>
        <w:pStyle w:val="ListParagraph"/>
        <w:numPr>
          <w:ilvl w:val="0"/>
          <w:numId w:val="13"/>
        </w:numPr>
      </w:pPr>
      <w:r w:rsidRPr="0025313E">
        <w:rPr>
          <w:rFonts w:ascii="Times New Roman" w:eastAsia="Times New Roman" w:hAnsi="Times New Roman"/>
          <w:color w:val="000000"/>
        </w:rPr>
        <w:t>Data Flow</w:t>
      </w:r>
    </w:p>
    <w:p w14:paraId="1B5A9B6F" w14:textId="137D0BBD" w:rsidR="00471FAF" w:rsidRDefault="00000000" w:rsidP="0025313E">
      <w:pPr>
        <w:pStyle w:val="ListParagraph"/>
        <w:numPr>
          <w:ilvl w:val="0"/>
          <w:numId w:val="13"/>
        </w:numPr>
      </w:pPr>
      <w:r w:rsidRPr="0025313E">
        <w:rPr>
          <w:rFonts w:ascii="Times New Roman" w:eastAsia="Times New Roman" w:hAnsi="Times New Roman"/>
          <w:color w:val="000000"/>
        </w:rPr>
        <w:t>Module Components</w:t>
      </w:r>
    </w:p>
    <w:p w14:paraId="7E09A9E4" w14:textId="772FA566" w:rsidR="00471FAF" w:rsidRDefault="00000000" w:rsidP="0025313E">
      <w:pPr>
        <w:pStyle w:val="ListParagraph"/>
        <w:numPr>
          <w:ilvl w:val="1"/>
          <w:numId w:val="13"/>
        </w:numPr>
      </w:pPr>
      <w:r w:rsidRPr="0025313E">
        <w:rPr>
          <w:rFonts w:ascii="Times New Roman" w:eastAsia="Times New Roman" w:hAnsi="Times New Roman"/>
          <w:color w:val="000000"/>
        </w:rPr>
        <w:t>4.1 Currency Code Table Generation Function</w:t>
      </w:r>
    </w:p>
    <w:p w14:paraId="53C79559" w14:textId="64DFD9C4" w:rsidR="00471FAF" w:rsidRDefault="00000000" w:rsidP="0025313E">
      <w:pPr>
        <w:pStyle w:val="ListParagraph"/>
        <w:numPr>
          <w:ilvl w:val="1"/>
          <w:numId w:val="13"/>
        </w:numPr>
      </w:pPr>
      <w:r w:rsidRPr="0025313E">
        <w:rPr>
          <w:rFonts w:ascii="Times New Roman" w:eastAsia="Times New Roman" w:hAnsi="Times New Roman"/>
          <w:color w:val="000000"/>
        </w:rPr>
        <w:t>4.2 Main Usage Pattern</w:t>
      </w:r>
    </w:p>
    <w:p w14:paraId="2AB96B8C" w14:textId="11E6371F" w:rsidR="00471FAF" w:rsidRDefault="00000000" w:rsidP="0025313E">
      <w:pPr>
        <w:pStyle w:val="ListParagraph"/>
        <w:numPr>
          <w:ilvl w:val="0"/>
          <w:numId w:val="13"/>
        </w:numPr>
      </w:pPr>
      <w:r w:rsidRPr="0025313E">
        <w:rPr>
          <w:rFonts w:ascii="Times New Roman" w:eastAsia="Times New Roman" w:hAnsi="Times New Roman"/>
          <w:color w:val="000000"/>
        </w:rPr>
        <w:t>Key Design Decisions</w:t>
      </w:r>
    </w:p>
    <w:p w14:paraId="265FA923" w14:textId="4739C98F" w:rsidR="00471FAF" w:rsidRDefault="00000000" w:rsidP="0025313E">
      <w:pPr>
        <w:pStyle w:val="ListParagraph"/>
        <w:numPr>
          <w:ilvl w:val="0"/>
          <w:numId w:val="13"/>
        </w:numPr>
      </w:pPr>
      <w:r w:rsidRPr="0025313E">
        <w:rPr>
          <w:rFonts w:ascii="Times New Roman" w:eastAsia="Times New Roman" w:hAnsi="Times New Roman"/>
          <w:color w:val="000000"/>
        </w:rPr>
        <w:t>Data Structure</w:t>
      </w:r>
    </w:p>
    <w:p w14:paraId="3EE85DEF" w14:textId="1252B333" w:rsidR="00471FAF" w:rsidRDefault="00000000" w:rsidP="0025313E">
      <w:pPr>
        <w:pStyle w:val="ListParagraph"/>
        <w:numPr>
          <w:ilvl w:val="0"/>
          <w:numId w:val="13"/>
        </w:numPr>
      </w:pPr>
      <w:r w:rsidRPr="0025313E">
        <w:rPr>
          <w:rFonts w:ascii="Times New Roman" w:eastAsia="Times New Roman" w:hAnsi="Times New Roman"/>
          <w:color w:val="000000"/>
        </w:rPr>
        <w:t>Error Handling</w:t>
      </w:r>
    </w:p>
    <w:p w14:paraId="736878D5" w14:textId="0469692D" w:rsidR="00471FAF" w:rsidRDefault="00000000" w:rsidP="0025313E">
      <w:pPr>
        <w:pStyle w:val="ListParagraph"/>
        <w:numPr>
          <w:ilvl w:val="0"/>
          <w:numId w:val="13"/>
        </w:numPr>
      </w:pPr>
      <w:r w:rsidRPr="0025313E">
        <w:rPr>
          <w:rFonts w:ascii="Times New Roman" w:eastAsia="Times New Roman" w:hAnsi="Times New Roman"/>
          <w:color w:val="000000"/>
        </w:rPr>
        <w:t>Testing Considerations</w:t>
      </w:r>
    </w:p>
    <w:p w14:paraId="09F06983" w14:textId="63176A46" w:rsidR="00471FAF" w:rsidRDefault="00000000" w:rsidP="0025313E">
      <w:pPr>
        <w:pStyle w:val="ListParagraph"/>
        <w:numPr>
          <w:ilvl w:val="0"/>
          <w:numId w:val="13"/>
        </w:numPr>
      </w:pPr>
      <w:r w:rsidRPr="0025313E">
        <w:rPr>
          <w:rFonts w:ascii="Times New Roman" w:eastAsia="Times New Roman" w:hAnsi="Times New Roman"/>
          <w:color w:val="000000"/>
        </w:rPr>
        <w:t>Future Enhancements</w:t>
      </w:r>
    </w:p>
    <w:p w14:paraId="670C69E1" w14:textId="073293F2" w:rsidR="00471FAF" w:rsidRDefault="00000000" w:rsidP="0025313E">
      <w:pPr>
        <w:pStyle w:val="ListParagraph"/>
        <w:numPr>
          <w:ilvl w:val="0"/>
          <w:numId w:val="13"/>
        </w:numPr>
      </w:pPr>
      <w:r w:rsidRPr="0025313E">
        <w:rPr>
          <w:rFonts w:ascii="Times New Roman" w:eastAsia="Times New Roman" w:hAnsi="Times New Roman"/>
          <w:color w:val="000000"/>
        </w:rPr>
        <w:t>Developer Checklist</w:t>
      </w:r>
      <w:r w:rsidR="00A93458">
        <w:rPr>
          <w:rFonts w:ascii="Times New Roman" w:eastAsia="Times New Roman" w:hAnsi="Times New Roman" w:cs="Times New Roman"/>
          <w:noProof/>
        </w:rPr>
        <w:pict w14:anchorId="1BA43FDC">
          <v:rect id="_x0000_i1037" alt="" style="width:468pt;height:.05pt;mso-width-percent:0;mso-height-percent:0;mso-width-percent:0;mso-height-percent:0" o:hralign="center" o:hrstd="t" o:hr="t" fillcolor="#a0a0a0" stroked="f"/>
        </w:pict>
      </w:r>
    </w:p>
    <w:p w14:paraId="6246CBC8" w14:textId="631AAE42" w:rsidR="00471FAF" w:rsidRDefault="00000000" w:rsidP="0025313E">
      <w:pPr>
        <w:pStyle w:val="Heading1"/>
        <w:numPr>
          <w:ilvl w:val="0"/>
          <w:numId w:val="14"/>
        </w:numPr>
      </w:pPr>
      <w:r>
        <w:rPr>
          <w:rFonts w:ascii="Times New Roman" w:eastAsia="Times New Roman" w:hAnsi="Times New Roman"/>
          <w:color w:val="000000"/>
          <w:sz w:val="36"/>
        </w:rPr>
        <w:t>Dependencies</w:t>
      </w:r>
    </w:p>
    <w:p w14:paraId="5048BBFD" w14:textId="77777777" w:rsidR="00A93458" w:rsidRDefault="00000000" w:rsidP="00A93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5313E">
        <w:rPr>
          <w:rFonts w:ascii="Times New Roman" w:eastAsia="Times New Roman" w:hAnsi="Times New Roman"/>
          <w:color w:val="000000"/>
          <w:sz w:val="24"/>
          <w:szCs w:val="24"/>
        </w:rPr>
        <w:t>The module relies on the following external libraries:</w:t>
      </w:r>
      <w:r w:rsidRPr="0025313E">
        <w:rPr>
          <w:rFonts w:ascii="Times New Roman" w:eastAsia="Times New Roman" w:hAnsi="Times New Roman"/>
          <w:color w:val="000000"/>
          <w:sz w:val="24"/>
          <w:szCs w:val="24"/>
        </w:rPr>
        <w:br/>
        <w:t>• pandas</w:t>
      </w:r>
      <w:r w:rsidRPr="0025313E">
        <w:rPr>
          <w:rFonts w:ascii="Times New Roman" w:eastAsia="Times New Roman" w:hAnsi="Times New Roman"/>
          <w:color w:val="000000"/>
          <w:sz w:val="24"/>
          <w:szCs w:val="24"/>
        </w:rPr>
        <w:br/>
        <w:t>• requests</w:t>
      </w:r>
      <w:r w:rsidRPr="0025313E">
        <w:rPr>
          <w:rFonts w:ascii="Times New Roman" w:eastAsia="Times New Roman" w:hAnsi="Times New Roman"/>
          <w:color w:val="000000"/>
          <w:sz w:val="24"/>
          <w:szCs w:val="24"/>
        </w:rPr>
        <w:br/>
        <w:t>• Python standard library: set, dict</w:t>
      </w:r>
      <w:r w:rsidRPr="0025313E">
        <w:rPr>
          <w:rFonts w:ascii="Times New Roman" w:eastAsia="Times New Roman" w:hAnsi="Times New Roman"/>
          <w:color w:val="000000"/>
          <w:sz w:val="24"/>
          <w:szCs w:val="24"/>
        </w:rPr>
        <w:br/>
      </w:r>
      <w:r w:rsidRPr="0025313E">
        <w:rPr>
          <w:rFonts w:ascii="Times New Roman" w:eastAsia="Times New Roman" w:hAnsi="Times New Roman"/>
          <w:color w:val="000000"/>
          <w:sz w:val="24"/>
          <w:szCs w:val="24"/>
        </w:rPr>
        <w:br/>
        <w:t>Ensure these dependencies are installed:</w:t>
      </w:r>
      <w:r w:rsidRPr="0025313E">
        <w:rPr>
          <w:rFonts w:ascii="Times New Roman" w:eastAsia="Times New Roman" w:hAnsi="Times New Roman"/>
          <w:color w:val="000000"/>
          <w:sz w:val="24"/>
          <w:szCs w:val="24"/>
        </w:rPr>
        <w:br/>
      </w:r>
      <w:r w:rsidR="00A93458" w:rsidRPr="00BE25E4">
        <w:rPr>
          <w:rFonts w:ascii="Courier New" w:eastAsia="Times New Roman" w:hAnsi="Courier New" w:cs="Courier New"/>
          <w:color w:val="000000"/>
          <w:sz w:val="20"/>
          <w:szCs w:val="20"/>
        </w:rPr>
        <w:t>pip install pandas</w:t>
      </w:r>
      <w:r w:rsidR="00A93458">
        <w:rPr>
          <w:rFonts w:ascii="Courier New" w:eastAsia="Times New Roman" w:hAnsi="Courier New" w:cs="Courier New"/>
          <w:color w:val="000000"/>
          <w:sz w:val="20"/>
          <w:szCs w:val="20"/>
        </w:rPr>
        <w:t xml:space="preserve"> </w:t>
      </w:r>
    </w:p>
    <w:p w14:paraId="1160B12E" w14:textId="77777777" w:rsidR="00A93458" w:rsidRDefault="00A93458" w:rsidP="00A93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0988">
        <w:rPr>
          <w:rFonts w:ascii="Courier New" w:eastAsia="Times New Roman" w:hAnsi="Courier New" w:cs="Courier New"/>
          <w:color w:val="000000"/>
          <w:sz w:val="20"/>
          <w:szCs w:val="20"/>
        </w:rPr>
        <w:lastRenderedPageBreak/>
        <w:t xml:space="preserve">pip install requests </w:t>
      </w:r>
    </w:p>
    <w:p w14:paraId="510498D6" w14:textId="4579E423" w:rsidR="00471FAF" w:rsidRPr="0025313E" w:rsidRDefault="00471FAF">
      <w:pPr>
        <w:rPr>
          <w:sz w:val="24"/>
          <w:szCs w:val="24"/>
        </w:rPr>
      </w:pPr>
    </w:p>
    <w:p w14:paraId="38683A23" w14:textId="43210FE6" w:rsidR="00471FAF" w:rsidRDefault="00000000" w:rsidP="0025313E">
      <w:pPr>
        <w:pStyle w:val="Heading1"/>
        <w:numPr>
          <w:ilvl w:val="0"/>
          <w:numId w:val="14"/>
        </w:numPr>
      </w:pPr>
      <w:r>
        <w:rPr>
          <w:rFonts w:ascii="Times New Roman" w:eastAsia="Times New Roman" w:hAnsi="Times New Roman"/>
          <w:color w:val="000000"/>
          <w:sz w:val="36"/>
        </w:rPr>
        <w:t>Setup and Configuration</w:t>
      </w:r>
    </w:p>
    <w:p w14:paraId="118B15E0" w14:textId="774A097F" w:rsidR="00471FAF" w:rsidRPr="00A93458" w:rsidRDefault="00000000">
      <w:pPr>
        <w:rPr>
          <w:sz w:val="24"/>
          <w:szCs w:val="24"/>
        </w:rPr>
      </w:pPr>
      <w:r w:rsidRPr="00A93458">
        <w:rPr>
          <w:rFonts w:ascii="Times New Roman" w:eastAsia="Times New Roman" w:hAnsi="Times New Roman"/>
          <w:color w:val="000000"/>
          <w:sz w:val="24"/>
          <w:szCs w:val="24"/>
        </w:rPr>
        <w:t>No additional runtime configuration is required. An optional parameter exclude_regions can be provided as a set of lowercase region names to skip (e.g., {'antarctic'}).</w:t>
      </w:r>
      <w:r w:rsidR="00A93458" w:rsidRPr="00A93458">
        <w:rPr>
          <w:rFonts w:ascii="Times New Roman" w:eastAsia="Times New Roman" w:hAnsi="Times New Roman" w:cs="Times New Roman"/>
          <w:noProof/>
          <w:sz w:val="24"/>
          <w:szCs w:val="24"/>
        </w:rPr>
        <w:pict w14:anchorId="11E77396">
          <v:rect id="_x0000_i1028" alt="" style="width:468pt;height:.05pt;mso-width-percent:0;mso-height-percent:0;mso-width-percent:0;mso-height-percent:0" o:hralign="center" o:hrstd="t" o:hr="t" fillcolor="#a0a0a0" stroked="f"/>
        </w:pict>
      </w:r>
    </w:p>
    <w:p w14:paraId="1FD2FEF4" w14:textId="1D6655CE" w:rsidR="00471FAF" w:rsidRDefault="0025313E">
      <w:pPr>
        <w:pStyle w:val="Heading1"/>
      </w:pPr>
      <w:r>
        <w:rPr>
          <w:rFonts w:ascii="Times New Roman" w:eastAsia="Times New Roman" w:hAnsi="Times New Roman"/>
          <w:color w:val="000000"/>
          <w:sz w:val="36"/>
        </w:rPr>
        <w:t xml:space="preserve">3. </w:t>
      </w:r>
      <w:r w:rsidR="00000000">
        <w:rPr>
          <w:rFonts w:ascii="Times New Roman" w:eastAsia="Times New Roman" w:hAnsi="Times New Roman"/>
          <w:color w:val="000000"/>
          <w:sz w:val="36"/>
        </w:rPr>
        <w:t>Data Flow</w:t>
      </w:r>
    </w:p>
    <w:p w14:paraId="7C8BA28A" w14:textId="02CBC689" w:rsidR="00471FAF" w:rsidRPr="0025313E" w:rsidRDefault="00000000">
      <w:pPr>
        <w:rPr>
          <w:sz w:val="24"/>
          <w:szCs w:val="24"/>
        </w:rPr>
      </w:pPr>
      <w:r w:rsidRPr="0025313E">
        <w:rPr>
          <w:rFonts w:ascii="Times New Roman" w:eastAsia="Times New Roman" w:hAnsi="Times New Roman"/>
          <w:color w:val="000000"/>
          <w:sz w:val="24"/>
          <w:szCs w:val="24"/>
        </w:rPr>
        <w:t>1</w:t>
      </w:r>
      <w:r w:rsidR="0025313E">
        <w:rPr>
          <w:rFonts w:ascii="Times New Roman" w:eastAsia="Times New Roman" w:hAnsi="Times New Roman"/>
          <w:color w:val="000000"/>
          <w:sz w:val="24"/>
          <w:szCs w:val="24"/>
        </w:rPr>
        <w:t>)</w:t>
      </w:r>
      <w:r w:rsidRPr="0025313E">
        <w:rPr>
          <w:rFonts w:ascii="Times New Roman" w:eastAsia="Times New Roman" w:hAnsi="Times New Roman"/>
          <w:color w:val="000000"/>
          <w:sz w:val="24"/>
          <w:szCs w:val="24"/>
        </w:rPr>
        <w:t xml:space="preserve"> Accept optional exclude_regions set; default to {'antarctic'} if none provided.</w:t>
      </w:r>
    </w:p>
    <w:p w14:paraId="13E7886A" w14:textId="341FA36B" w:rsidR="00471FAF" w:rsidRPr="0025313E" w:rsidRDefault="00000000">
      <w:pPr>
        <w:rPr>
          <w:sz w:val="24"/>
          <w:szCs w:val="24"/>
        </w:rPr>
      </w:pPr>
      <w:r w:rsidRPr="0025313E">
        <w:rPr>
          <w:rFonts w:ascii="Times New Roman" w:eastAsia="Times New Roman" w:hAnsi="Times New Roman"/>
          <w:color w:val="000000"/>
          <w:sz w:val="24"/>
          <w:szCs w:val="24"/>
        </w:rPr>
        <w:t>2</w:t>
      </w:r>
      <w:r w:rsidR="0025313E">
        <w:rPr>
          <w:rFonts w:ascii="Times New Roman" w:eastAsia="Times New Roman" w:hAnsi="Times New Roman"/>
          <w:color w:val="000000"/>
          <w:sz w:val="24"/>
          <w:szCs w:val="24"/>
        </w:rPr>
        <w:t xml:space="preserve">) </w:t>
      </w:r>
      <w:r w:rsidRPr="0025313E">
        <w:rPr>
          <w:rFonts w:ascii="Times New Roman" w:eastAsia="Times New Roman" w:hAnsi="Times New Roman"/>
          <w:color w:val="000000"/>
          <w:sz w:val="24"/>
          <w:szCs w:val="24"/>
        </w:rPr>
        <w:t>Call the REST Countries API endpoint with required fields (name, currencies, cca2, region, subregion).</w:t>
      </w:r>
    </w:p>
    <w:p w14:paraId="3468FCC9" w14:textId="0E709578" w:rsidR="00471FAF" w:rsidRPr="0025313E" w:rsidRDefault="00000000">
      <w:pPr>
        <w:rPr>
          <w:sz w:val="24"/>
          <w:szCs w:val="24"/>
        </w:rPr>
      </w:pPr>
      <w:r w:rsidRPr="0025313E">
        <w:rPr>
          <w:rFonts w:ascii="Times New Roman" w:eastAsia="Times New Roman" w:hAnsi="Times New Roman"/>
          <w:color w:val="000000"/>
          <w:sz w:val="24"/>
          <w:szCs w:val="24"/>
        </w:rPr>
        <w:t>3</w:t>
      </w:r>
      <w:r w:rsidR="0025313E">
        <w:rPr>
          <w:rFonts w:ascii="Times New Roman" w:eastAsia="Times New Roman" w:hAnsi="Times New Roman"/>
          <w:color w:val="000000"/>
          <w:sz w:val="24"/>
          <w:szCs w:val="24"/>
        </w:rPr>
        <w:t xml:space="preserve">) </w:t>
      </w:r>
      <w:r w:rsidRPr="0025313E">
        <w:rPr>
          <w:rFonts w:ascii="Times New Roman" w:eastAsia="Times New Roman" w:hAnsi="Times New Roman"/>
          <w:color w:val="000000"/>
          <w:sz w:val="24"/>
          <w:szCs w:val="24"/>
        </w:rPr>
        <w:t>Parse JSON response into a structured Python list.</w:t>
      </w:r>
    </w:p>
    <w:p w14:paraId="3AB6804A" w14:textId="75AD28DF" w:rsidR="00471FAF" w:rsidRPr="0025313E" w:rsidRDefault="00000000">
      <w:pPr>
        <w:rPr>
          <w:sz w:val="24"/>
          <w:szCs w:val="24"/>
        </w:rPr>
      </w:pPr>
      <w:r w:rsidRPr="0025313E">
        <w:rPr>
          <w:rFonts w:ascii="Times New Roman" w:eastAsia="Times New Roman" w:hAnsi="Times New Roman"/>
          <w:color w:val="000000"/>
          <w:sz w:val="24"/>
          <w:szCs w:val="24"/>
        </w:rPr>
        <w:t>4</w:t>
      </w:r>
      <w:r w:rsidR="0025313E">
        <w:rPr>
          <w:rFonts w:ascii="Times New Roman" w:eastAsia="Times New Roman" w:hAnsi="Times New Roman"/>
          <w:color w:val="000000"/>
          <w:sz w:val="24"/>
          <w:szCs w:val="24"/>
        </w:rPr>
        <w:t xml:space="preserve">) </w:t>
      </w:r>
      <w:r w:rsidRPr="0025313E">
        <w:rPr>
          <w:rFonts w:ascii="Times New Roman" w:eastAsia="Times New Roman" w:hAnsi="Times New Roman"/>
          <w:color w:val="000000"/>
          <w:sz w:val="24"/>
          <w:szCs w:val="24"/>
        </w:rPr>
        <w:t>Skip countries belonging to excluded regions.</w:t>
      </w:r>
    </w:p>
    <w:p w14:paraId="0664657D" w14:textId="78F5C51D" w:rsidR="00471FAF" w:rsidRPr="0025313E" w:rsidRDefault="00000000">
      <w:pPr>
        <w:rPr>
          <w:sz w:val="24"/>
          <w:szCs w:val="24"/>
        </w:rPr>
      </w:pPr>
      <w:r w:rsidRPr="0025313E">
        <w:rPr>
          <w:rFonts w:ascii="Times New Roman" w:eastAsia="Times New Roman" w:hAnsi="Times New Roman"/>
          <w:color w:val="000000"/>
          <w:sz w:val="24"/>
          <w:szCs w:val="24"/>
        </w:rPr>
        <w:t>5</w:t>
      </w:r>
      <w:r w:rsidR="0025313E">
        <w:rPr>
          <w:rFonts w:ascii="Times New Roman" w:eastAsia="Times New Roman" w:hAnsi="Times New Roman"/>
          <w:color w:val="000000"/>
          <w:sz w:val="24"/>
          <w:szCs w:val="24"/>
        </w:rPr>
        <w:t xml:space="preserve">) </w:t>
      </w:r>
      <w:r w:rsidRPr="0025313E">
        <w:rPr>
          <w:rFonts w:ascii="Times New Roman" w:eastAsia="Times New Roman" w:hAnsi="Times New Roman"/>
          <w:color w:val="000000"/>
          <w:sz w:val="24"/>
          <w:szCs w:val="24"/>
        </w:rPr>
        <w:t>For each country:</w:t>
      </w:r>
    </w:p>
    <w:p w14:paraId="54960E47" w14:textId="77777777" w:rsidR="00471FAF" w:rsidRPr="0025313E" w:rsidRDefault="00000000">
      <w:pPr>
        <w:rPr>
          <w:sz w:val="24"/>
          <w:szCs w:val="24"/>
        </w:rPr>
      </w:pPr>
      <w:r w:rsidRPr="0025313E">
        <w:rPr>
          <w:rFonts w:ascii="Times New Roman" w:eastAsia="Times New Roman" w:hAnsi="Times New Roman"/>
          <w:color w:val="000000"/>
          <w:sz w:val="24"/>
          <w:szCs w:val="24"/>
        </w:rPr>
        <w:t xml:space="preserve">   - Extract country name and 2-letter code.</w:t>
      </w:r>
    </w:p>
    <w:p w14:paraId="1BAE9788" w14:textId="77777777" w:rsidR="00471FAF" w:rsidRPr="0025313E" w:rsidRDefault="00000000">
      <w:pPr>
        <w:rPr>
          <w:sz w:val="24"/>
          <w:szCs w:val="24"/>
        </w:rPr>
      </w:pPr>
      <w:r w:rsidRPr="0025313E">
        <w:rPr>
          <w:rFonts w:ascii="Times New Roman" w:eastAsia="Times New Roman" w:hAnsi="Times New Roman"/>
          <w:color w:val="000000"/>
          <w:sz w:val="24"/>
          <w:szCs w:val="24"/>
        </w:rPr>
        <w:t xml:space="preserve">   - Iterate over all available currencies.</w:t>
      </w:r>
    </w:p>
    <w:p w14:paraId="13F7F8CD" w14:textId="77777777" w:rsidR="00471FAF" w:rsidRPr="0025313E" w:rsidRDefault="00000000">
      <w:pPr>
        <w:rPr>
          <w:sz w:val="24"/>
          <w:szCs w:val="24"/>
        </w:rPr>
      </w:pPr>
      <w:r w:rsidRPr="0025313E">
        <w:rPr>
          <w:rFonts w:ascii="Times New Roman" w:eastAsia="Times New Roman" w:hAnsi="Times New Roman"/>
          <w:color w:val="000000"/>
          <w:sz w:val="24"/>
          <w:szCs w:val="24"/>
        </w:rPr>
        <w:t xml:space="preserve">   - Extract currency name and ISO code.</w:t>
      </w:r>
    </w:p>
    <w:p w14:paraId="2B109363" w14:textId="77777777" w:rsidR="00471FAF" w:rsidRPr="0025313E" w:rsidRDefault="00000000">
      <w:pPr>
        <w:rPr>
          <w:sz w:val="24"/>
          <w:szCs w:val="24"/>
        </w:rPr>
      </w:pPr>
      <w:r w:rsidRPr="0025313E">
        <w:rPr>
          <w:rFonts w:ascii="Times New Roman" w:eastAsia="Times New Roman" w:hAnsi="Times New Roman"/>
          <w:color w:val="000000"/>
          <w:sz w:val="24"/>
          <w:szCs w:val="24"/>
        </w:rPr>
        <w:t xml:space="preserve">   - Collect region and subregion details.</w:t>
      </w:r>
    </w:p>
    <w:p w14:paraId="35F2F84F" w14:textId="33B3EAE5" w:rsidR="00471FAF" w:rsidRPr="0025313E" w:rsidRDefault="00000000">
      <w:pPr>
        <w:rPr>
          <w:sz w:val="24"/>
          <w:szCs w:val="24"/>
        </w:rPr>
      </w:pPr>
      <w:r w:rsidRPr="0025313E">
        <w:rPr>
          <w:rFonts w:ascii="Times New Roman" w:eastAsia="Times New Roman" w:hAnsi="Times New Roman"/>
          <w:color w:val="000000"/>
          <w:sz w:val="24"/>
          <w:szCs w:val="24"/>
        </w:rPr>
        <w:t>6</w:t>
      </w:r>
      <w:r w:rsidR="0025313E">
        <w:rPr>
          <w:rFonts w:ascii="Times New Roman" w:eastAsia="Times New Roman" w:hAnsi="Times New Roman"/>
          <w:color w:val="000000"/>
          <w:sz w:val="24"/>
          <w:szCs w:val="24"/>
        </w:rPr>
        <w:t xml:space="preserve">) </w:t>
      </w:r>
      <w:r w:rsidRPr="0025313E">
        <w:rPr>
          <w:rFonts w:ascii="Times New Roman" w:eastAsia="Times New Roman" w:hAnsi="Times New Roman"/>
          <w:color w:val="000000"/>
          <w:sz w:val="24"/>
          <w:szCs w:val="24"/>
        </w:rPr>
        <w:t>Convert list of records to a pandas DataFrame.</w:t>
      </w:r>
    </w:p>
    <w:p w14:paraId="452CC325" w14:textId="6CC1982C" w:rsidR="00471FAF" w:rsidRPr="0025313E" w:rsidRDefault="00000000">
      <w:pPr>
        <w:rPr>
          <w:sz w:val="24"/>
          <w:szCs w:val="24"/>
        </w:rPr>
      </w:pPr>
      <w:r w:rsidRPr="0025313E">
        <w:rPr>
          <w:rFonts w:ascii="Times New Roman" w:eastAsia="Times New Roman" w:hAnsi="Times New Roman"/>
          <w:color w:val="000000"/>
          <w:sz w:val="24"/>
          <w:szCs w:val="24"/>
        </w:rPr>
        <w:t>7</w:t>
      </w:r>
      <w:r w:rsidR="0025313E">
        <w:rPr>
          <w:rFonts w:ascii="Times New Roman" w:eastAsia="Times New Roman" w:hAnsi="Times New Roman"/>
          <w:color w:val="000000"/>
          <w:sz w:val="24"/>
          <w:szCs w:val="24"/>
        </w:rPr>
        <w:t xml:space="preserve">) </w:t>
      </w:r>
      <w:r w:rsidRPr="0025313E">
        <w:rPr>
          <w:rFonts w:ascii="Times New Roman" w:eastAsia="Times New Roman" w:hAnsi="Times New Roman"/>
          <w:color w:val="000000"/>
          <w:sz w:val="24"/>
          <w:szCs w:val="24"/>
        </w:rPr>
        <w:t>Return the DataFrame to the caller.</w:t>
      </w:r>
      <w:r w:rsidR="00A93458" w:rsidRPr="00A93458">
        <w:rPr>
          <w:rFonts w:ascii="Times New Roman" w:eastAsia="Times New Roman" w:hAnsi="Times New Roman" w:cs="Times New Roman"/>
          <w:noProof/>
        </w:rPr>
        <w:t xml:space="preserve"> </w:t>
      </w:r>
      <w:r w:rsidR="00A93458">
        <w:rPr>
          <w:rFonts w:ascii="Times New Roman" w:eastAsia="Times New Roman" w:hAnsi="Times New Roman" w:cs="Times New Roman"/>
          <w:noProof/>
        </w:rPr>
        <w:pict w14:anchorId="762D3196">
          <v:rect id="_x0000_i1027" alt="" style="width:468pt;height:.05pt;mso-width-percent:0;mso-height-percent:0;mso-width-percent:0;mso-height-percent:0" o:hralign="center" o:hrstd="t" o:hr="t" fillcolor="#a0a0a0" stroked="f"/>
        </w:pict>
      </w:r>
    </w:p>
    <w:p w14:paraId="6147311D" w14:textId="77777777" w:rsidR="00471FAF" w:rsidRDefault="00000000">
      <w:pPr>
        <w:pStyle w:val="Heading2"/>
      </w:pPr>
      <w:r>
        <w:rPr>
          <w:rFonts w:ascii="Times New Roman" w:eastAsia="Times New Roman" w:hAnsi="Times New Roman"/>
          <w:color w:val="000000"/>
          <w:sz w:val="36"/>
        </w:rPr>
        <w:t>4.1 Currency Code Table Generation Function</w:t>
      </w:r>
    </w:p>
    <w:p w14:paraId="03341B1A" w14:textId="306C852E" w:rsidR="00471FAF" w:rsidRPr="00A93458" w:rsidRDefault="00000000">
      <w:pPr>
        <w:rPr>
          <w:sz w:val="24"/>
          <w:szCs w:val="24"/>
        </w:rPr>
      </w:pPr>
      <w:r w:rsidRPr="0025313E">
        <w:rPr>
          <w:rFonts w:ascii="Times New Roman" w:eastAsia="Times New Roman" w:hAnsi="Times New Roman"/>
          <w:b/>
          <w:bCs/>
          <w:color w:val="000000"/>
          <w:sz w:val="24"/>
          <w:szCs w:val="24"/>
        </w:rPr>
        <w:t>Function:</w:t>
      </w:r>
      <w:r w:rsidRPr="0025313E">
        <w:rPr>
          <w:rFonts w:ascii="Times New Roman" w:eastAsia="Times New Roman" w:hAnsi="Times New Roman"/>
          <w:color w:val="000000"/>
          <w:sz w:val="24"/>
          <w:szCs w:val="24"/>
        </w:rPr>
        <w:t xml:space="preserve"> get_country_currency_df(exclude_regions=None)</w:t>
      </w:r>
      <w:r w:rsidRPr="0025313E">
        <w:rPr>
          <w:rFonts w:ascii="Times New Roman" w:eastAsia="Times New Roman" w:hAnsi="Times New Roman"/>
          <w:color w:val="000000"/>
          <w:sz w:val="24"/>
          <w:szCs w:val="24"/>
        </w:rPr>
        <w:br/>
      </w:r>
      <w:r w:rsidRPr="0025313E">
        <w:rPr>
          <w:rFonts w:ascii="Times New Roman" w:eastAsia="Times New Roman" w:hAnsi="Times New Roman"/>
          <w:color w:val="000000"/>
          <w:sz w:val="24"/>
          <w:szCs w:val="24"/>
        </w:rPr>
        <w:br/>
      </w:r>
      <w:r w:rsidRPr="0025313E">
        <w:rPr>
          <w:rFonts w:ascii="Times New Roman" w:eastAsia="Times New Roman" w:hAnsi="Times New Roman"/>
          <w:b/>
          <w:bCs/>
          <w:color w:val="000000"/>
          <w:sz w:val="24"/>
          <w:szCs w:val="24"/>
        </w:rPr>
        <w:t>Purpose:</w:t>
      </w:r>
      <w:r w:rsidRPr="0025313E">
        <w:rPr>
          <w:rFonts w:ascii="Times New Roman" w:eastAsia="Times New Roman" w:hAnsi="Times New Roman"/>
          <w:color w:val="000000"/>
          <w:sz w:val="24"/>
          <w:szCs w:val="24"/>
        </w:rPr>
        <w:br/>
        <w:t>Fetches country and currency details from the REST Countries API, filters out excluded regions, and returns a DataFrame with structured currency reference data.</w:t>
      </w:r>
      <w:r w:rsidRPr="0025313E">
        <w:rPr>
          <w:rFonts w:ascii="Times New Roman" w:eastAsia="Times New Roman" w:hAnsi="Times New Roman"/>
          <w:color w:val="000000"/>
          <w:sz w:val="24"/>
          <w:szCs w:val="24"/>
        </w:rPr>
        <w:br/>
      </w:r>
      <w:r w:rsidRPr="0025313E">
        <w:rPr>
          <w:rFonts w:ascii="Times New Roman" w:eastAsia="Times New Roman" w:hAnsi="Times New Roman"/>
          <w:color w:val="000000"/>
          <w:sz w:val="24"/>
          <w:szCs w:val="24"/>
        </w:rPr>
        <w:br/>
      </w:r>
      <w:r w:rsidRPr="00A93458">
        <w:rPr>
          <w:rFonts w:ascii="Times New Roman" w:eastAsia="Times New Roman" w:hAnsi="Times New Roman"/>
          <w:b/>
          <w:bCs/>
          <w:color w:val="000000"/>
          <w:sz w:val="24"/>
          <w:szCs w:val="24"/>
        </w:rPr>
        <w:t>Process:</w:t>
      </w:r>
      <w:r w:rsidRPr="0025313E">
        <w:rPr>
          <w:rFonts w:ascii="Times New Roman" w:eastAsia="Times New Roman" w:hAnsi="Times New Roman"/>
          <w:color w:val="000000"/>
          <w:sz w:val="24"/>
          <w:szCs w:val="24"/>
        </w:rPr>
        <w:br/>
        <w:t>• Define default excluded regions if none are provided.</w:t>
      </w:r>
      <w:r w:rsidRPr="0025313E">
        <w:rPr>
          <w:rFonts w:ascii="Times New Roman" w:eastAsia="Times New Roman" w:hAnsi="Times New Roman"/>
          <w:color w:val="000000"/>
          <w:sz w:val="24"/>
          <w:szCs w:val="24"/>
        </w:rPr>
        <w:br/>
      </w:r>
      <w:r w:rsidRPr="0025313E">
        <w:rPr>
          <w:rFonts w:ascii="Times New Roman" w:eastAsia="Times New Roman" w:hAnsi="Times New Roman"/>
          <w:color w:val="000000"/>
          <w:sz w:val="24"/>
          <w:szCs w:val="24"/>
        </w:rPr>
        <w:lastRenderedPageBreak/>
        <w:t>• Request country/currency metadata from the REST Countries API.</w:t>
      </w:r>
      <w:r w:rsidRPr="0025313E">
        <w:rPr>
          <w:rFonts w:ascii="Times New Roman" w:eastAsia="Times New Roman" w:hAnsi="Times New Roman"/>
          <w:color w:val="000000"/>
          <w:sz w:val="24"/>
          <w:szCs w:val="24"/>
        </w:rPr>
        <w:br/>
        <w:t>• Raise exceptions on failed requests.</w:t>
      </w:r>
      <w:r w:rsidRPr="0025313E">
        <w:rPr>
          <w:rFonts w:ascii="Times New Roman" w:eastAsia="Times New Roman" w:hAnsi="Times New Roman"/>
          <w:color w:val="000000"/>
          <w:sz w:val="24"/>
          <w:szCs w:val="24"/>
        </w:rPr>
        <w:br/>
        <w:t>• Parse JSON results.</w:t>
      </w:r>
      <w:r w:rsidRPr="0025313E">
        <w:rPr>
          <w:rFonts w:ascii="Times New Roman" w:eastAsia="Times New Roman" w:hAnsi="Times New Roman"/>
          <w:color w:val="000000"/>
          <w:sz w:val="24"/>
          <w:szCs w:val="24"/>
        </w:rPr>
        <w:br/>
        <w:t>• Exclude matching regions based on lowercase region name.</w:t>
      </w:r>
      <w:r w:rsidRPr="0025313E">
        <w:rPr>
          <w:rFonts w:ascii="Times New Roman" w:eastAsia="Times New Roman" w:hAnsi="Times New Roman"/>
          <w:color w:val="000000"/>
          <w:sz w:val="24"/>
          <w:szCs w:val="24"/>
        </w:rPr>
        <w:br/>
        <w:t>• Extract and validate required fields for each country/currency combination.</w:t>
      </w:r>
      <w:r w:rsidRPr="0025313E">
        <w:rPr>
          <w:rFonts w:ascii="Times New Roman" w:eastAsia="Times New Roman" w:hAnsi="Times New Roman"/>
          <w:color w:val="000000"/>
          <w:sz w:val="24"/>
          <w:szCs w:val="24"/>
        </w:rPr>
        <w:br/>
        <w:t>• Store records in a list and return as a pandas DataFrame.</w:t>
      </w:r>
      <w:r w:rsidRPr="0025313E">
        <w:rPr>
          <w:rFonts w:ascii="Times New Roman" w:eastAsia="Times New Roman" w:hAnsi="Times New Roman"/>
          <w:color w:val="000000"/>
          <w:sz w:val="24"/>
          <w:szCs w:val="24"/>
        </w:rPr>
        <w:br/>
      </w:r>
      <w:r w:rsidRPr="0025313E">
        <w:rPr>
          <w:rFonts w:ascii="Times New Roman" w:eastAsia="Times New Roman" w:hAnsi="Times New Roman"/>
          <w:color w:val="000000"/>
          <w:sz w:val="24"/>
          <w:szCs w:val="24"/>
        </w:rPr>
        <w:br/>
      </w:r>
      <w:r w:rsidRPr="00A93458">
        <w:rPr>
          <w:rFonts w:ascii="Times New Roman" w:eastAsia="Times New Roman" w:hAnsi="Times New Roman"/>
          <w:b/>
          <w:bCs/>
          <w:color w:val="000000"/>
          <w:sz w:val="24"/>
          <w:szCs w:val="24"/>
        </w:rPr>
        <w:t>Data Sources:</w:t>
      </w:r>
      <w:r w:rsidRPr="00A93458">
        <w:rPr>
          <w:rFonts w:ascii="Times New Roman" w:eastAsia="Times New Roman" w:hAnsi="Times New Roman"/>
          <w:color w:val="000000"/>
          <w:sz w:val="24"/>
          <w:szCs w:val="24"/>
        </w:rPr>
        <w:br/>
        <w:t>• REST Countries API — https://restcountries.com/v3.1/all (fields: name, currencies, cca2, region, subregion)</w:t>
      </w:r>
      <w:r w:rsidRPr="00A93458">
        <w:rPr>
          <w:rFonts w:ascii="Times New Roman" w:eastAsia="Times New Roman" w:hAnsi="Times New Roman"/>
          <w:color w:val="000000"/>
          <w:sz w:val="24"/>
          <w:szCs w:val="24"/>
        </w:rPr>
        <w:br/>
      </w:r>
      <w:r w:rsidRPr="00A93458">
        <w:rPr>
          <w:rFonts w:ascii="Times New Roman" w:eastAsia="Times New Roman" w:hAnsi="Times New Roman"/>
          <w:color w:val="000000"/>
          <w:sz w:val="24"/>
          <w:szCs w:val="24"/>
        </w:rPr>
        <w:br/>
      </w:r>
      <w:r w:rsidRPr="00A93458">
        <w:rPr>
          <w:rFonts w:ascii="Times New Roman" w:eastAsia="Times New Roman" w:hAnsi="Times New Roman"/>
          <w:b/>
          <w:bCs/>
          <w:color w:val="000000"/>
          <w:sz w:val="24"/>
          <w:szCs w:val="24"/>
        </w:rPr>
        <w:t>Output Structure:</w:t>
      </w:r>
      <w:r w:rsidRPr="00A93458">
        <w:rPr>
          <w:rFonts w:ascii="Times New Roman" w:eastAsia="Times New Roman" w:hAnsi="Times New Roman"/>
          <w:color w:val="000000"/>
          <w:sz w:val="24"/>
          <w:szCs w:val="24"/>
        </w:rPr>
        <w:br/>
        <w:t>• One row per country–currency combination containing country name, code, currency name, code, region, subregion.</w:t>
      </w:r>
      <w:r w:rsidR="00A93458" w:rsidRPr="00A93458">
        <w:rPr>
          <w:rFonts w:ascii="Times New Roman" w:eastAsia="Times New Roman" w:hAnsi="Times New Roman" w:cs="Times New Roman"/>
          <w:noProof/>
        </w:rPr>
        <w:t xml:space="preserve"> </w:t>
      </w:r>
      <w:r w:rsidR="00A93458">
        <w:rPr>
          <w:rFonts w:ascii="Times New Roman" w:eastAsia="Times New Roman" w:hAnsi="Times New Roman" w:cs="Times New Roman"/>
          <w:noProof/>
        </w:rPr>
        <w:pict w14:anchorId="4A36B176">
          <v:rect id="_x0000_i1029" alt="" style="width:468pt;height:.05pt;mso-width-percent:0;mso-height-percent:0;mso-width-percent:0;mso-height-percent:0" o:hralign="center" o:hrstd="t" o:hr="t" fillcolor="#a0a0a0" stroked="f"/>
        </w:pict>
      </w:r>
    </w:p>
    <w:p w14:paraId="010067B3" w14:textId="77777777" w:rsidR="00471FAF" w:rsidRDefault="00000000">
      <w:pPr>
        <w:pStyle w:val="Heading2"/>
      </w:pPr>
      <w:r>
        <w:rPr>
          <w:rFonts w:ascii="Times New Roman" w:eastAsia="Times New Roman" w:hAnsi="Times New Roman"/>
          <w:color w:val="000000"/>
          <w:sz w:val="36"/>
        </w:rPr>
        <w:t>4.2 Main Usage Pattern</w:t>
      </w:r>
    </w:p>
    <w:p w14:paraId="0796FACD" w14:textId="3B45135B" w:rsidR="00471FAF" w:rsidRPr="00A93458" w:rsidRDefault="00000000">
      <w:pPr>
        <w:rPr>
          <w:sz w:val="24"/>
          <w:szCs w:val="24"/>
        </w:rPr>
      </w:pPr>
      <w:r w:rsidRPr="00A93458">
        <w:rPr>
          <w:rFonts w:ascii="Times New Roman" w:eastAsia="Times New Roman" w:hAnsi="Times New Roman"/>
          <w:color w:val="000000"/>
          <w:sz w:val="24"/>
          <w:szCs w:val="24"/>
        </w:rPr>
        <w:t>There is no dedicated main() function.</w:t>
      </w:r>
      <w:r w:rsidRPr="00A93458">
        <w:rPr>
          <w:rFonts w:ascii="Times New Roman" w:eastAsia="Times New Roman" w:hAnsi="Times New Roman"/>
          <w:color w:val="000000"/>
          <w:sz w:val="24"/>
          <w:szCs w:val="24"/>
        </w:rPr>
        <w:br/>
      </w:r>
      <w:r w:rsidRPr="00A93458">
        <w:rPr>
          <w:rFonts w:ascii="Times New Roman" w:eastAsia="Times New Roman" w:hAnsi="Times New Roman"/>
          <w:color w:val="000000"/>
          <w:sz w:val="24"/>
          <w:szCs w:val="24"/>
        </w:rPr>
        <w:br/>
        <w:t>The module is typically imported, and get_country_currency_df() is called directly.</w:t>
      </w:r>
      <w:r w:rsidRPr="00A93458">
        <w:rPr>
          <w:rFonts w:ascii="Times New Roman" w:eastAsia="Times New Roman" w:hAnsi="Times New Roman"/>
          <w:color w:val="000000"/>
          <w:sz w:val="24"/>
          <w:szCs w:val="24"/>
        </w:rPr>
        <w:br/>
        <w:t>Example:</w:t>
      </w:r>
      <w:r w:rsidRPr="00A93458">
        <w:rPr>
          <w:rFonts w:ascii="Times New Roman" w:eastAsia="Times New Roman" w:hAnsi="Times New Roman"/>
          <w:color w:val="000000"/>
          <w:sz w:val="24"/>
          <w:szCs w:val="24"/>
        </w:rPr>
        <w:br/>
        <w:t>from currencycodetable import get_country_currency_df</w:t>
      </w:r>
      <w:r w:rsidRPr="00A93458">
        <w:rPr>
          <w:rFonts w:ascii="Times New Roman" w:eastAsia="Times New Roman" w:hAnsi="Times New Roman"/>
          <w:color w:val="000000"/>
          <w:sz w:val="24"/>
          <w:szCs w:val="24"/>
        </w:rPr>
        <w:br/>
        <w:t>df = get_country_currency_df(exclude_regions={'antarctic'})</w:t>
      </w:r>
      <w:r w:rsidRPr="00A93458">
        <w:rPr>
          <w:rFonts w:ascii="Times New Roman" w:eastAsia="Times New Roman" w:hAnsi="Times New Roman"/>
          <w:color w:val="000000"/>
          <w:sz w:val="24"/>
          <w:szCs w:val="24"/>
        </w:rPr>
        <w:br/>
        <w:t>print(df.head())</w:t>
      </w:r>
      <w:r w:rsidR="00A93458" w:rsidRPr="00A93458">
        <w:rPr>
          <w:rFonts w:ascii="Times New Roman" w:eastAsia="Times New Roman" w:hAnsi="Times New Roman" w:cs="Times New Roman"/>
          <w:noProof/>
          <w:sz w:val="24"/>
          <w:szCs w:val="24"/>
        </w:rPr>
        <w:pict w14:anchorId="6299A468">
          <v:rect id="_x0000_i1030" alt="" style="width:468pt;height:.05pt;mso-width-percent:0;mso-height-percent:0;mso-width-percent:0;mso-height-percent:0" o:hralign="center" o:hrstd="t" o:hr="t" fillcolor="#a0a0a0" stroked="f"/>
        </w:pict>
      </w:r>
    </w:p>
    <w:p w14:paraId="46203A7F" w14:textId="3DAC55C4" w:rsidR="00471FAF" w:rsidRDefault="00A93458">
      <w:pPr>
        <w:pStyle w:val="Heading1"/>
      </w:pPr>
      <w:r>
        <w:rPr>
          <w:rFonts w:ascii="Times New Roman" w:eastAsia="Times New Roman" w:hAnsi="Times New Roman"/>
          <w:color w:val="000000"/>
          <w:sz w:val="36"/>
        </w:rPr>
        <w:t xml:space="preserve">5. </w:t>
      </w:r>
      <w:r w:rsidR="00000000">
        <w:rPr>
          <w:rFonts w:ascii="Times New Roman" w:eastAsia="Times New Roman" w:hAnsi="Times New Roman"/>
          <w:color w:val="000000"/>
          <w:sz w:val="36"/>
        </w:rPr>
        <w:t>Key Design Decisions</w:t>
      </w:r>
    </w:p>
    <w:p w14:paraId="5D70F168" w14:textId="77777777" w:rsidR="00471FAF" w:rsidRPr="00A93458" w:rsidRDefault="00000000">
      <w:pPr>
        <w:rPr>
          <w:sz w:val="24"/>
          <w:szCs w:val="24"/>
        </w:rPr>
      </w:pPr>
      <w:r w:rsidRPr="00A93458">
        <w:rPr>
          <w:rFonts w:ascii="Times New Roman" w:eastAsia="Times New Roman" w:hAnsi="Times New Roman"/>
          <w:color w:val="000000"/>
          <w:sz w:val="24"/>
          <w:szCs w:val="24"/>
        </w:rPr>
        <w:t>• Use of a public API for up-to-date country/currency metadata.</w:t>
      </w:r>
    </w:p>
    <w:p w14:paraId="50EA1BF1" w14:textId="77777777" w:rsidR="00471FAF" w:rsidRPr="00A93458" w:rsidRDefault="00000000">
      <w:pPr>
        <w:rPr>
          <w:sz w:val="24"/>
          <w:szCs w:val="24"/>
        </w:rPr>
      </w:pPr>
      <w:r w:rsidRPr="00A93458">
        <w:rPr>
          <w:rFonts w:ascii="Times New Roman" w:eastAsia="Times New Roman" w:hAnsi="Times New Roman"/>
          <w:color w:val="000000"/>
          <w:sz w:val="24"/>
          <w:szCs w:val="24"/>
        </w:rPr>
        <w:t>• Default exclusion of the 'antarctic' region to avoid irrelevant data.</w:t>
      </w:r>
    </w:p>
    <w:p w14:paraId="403EBB60" w14:textId="77777777" w:rsidR="00471FAF" w:rsidRPr="00A93458" w:rsidRDefault="00000000">
      <w:pPr>
        <w:rPr>
          <w:sz w:val="24"/>
          <w:szCs w:val="24"/>
        </w:rPr>
      </w:pPr>
      <w:r w:rsidRPr="00A93458">
        <w:rPr>
          <w:rFonts w:ascii="Times New Roman" w:eastAsia="Times New Roman" w:hAnsi="Times New Roman"/>
          <w:color w:val="000000"/>
          <w:sz w:val="24"/>
          <w:szCs w:val="24"/>
        </w:rPr>
        <w:t>• Flexible filtering via exclude_regions parameter.</w:t>
      </w:r>
    </w:p>
    <w:p w14:paraId="41A72F03" w14:textId="77777777" w:rsidR="00471FAF" w:rsidRPr="00A93458" w:rsidRDefault="00000000">
      <w:pPr>
        <w:rPr>
          <w:sz w:val="24"/>
          <w:szCs w:val="24"/>
        </w:rPr>
      </w:pPr>
      <w:r w:rsidRPr="00A93458">
        <w:rPr>
          <w:rFonts w:ascii="Times New Roman" w:eastAsia="Times New Roman" w:hAnsi="Times New Roman"/>
          <w:color w:val="000000"/>
          <w:sz w:val="24"/>
          <w:szCs w:val="24"/>
        </w:rPr>
        <w:t>• Minimal dependencies for portability.</w:t>
      </w:r>
    </w:p>
    <w:p w14:paraId="45C35776" w14:textId="48D9200B" w:rsidR="00471FAF" w:rsidRDefault="00000000">
      <w:r w:rsidRPr="00A93458">
        <w:rPr>
          <w:rFonts w:ascii="Times New Roman" w:eastAsia="Times New Roman" w:hAnsi="Times New Roman"/>
          <w:color w:val="000000"/>
          <w:sz w:val="24"/>
          <w:szCs w:val="24"/>
        </w:rPr>
        <w:t>• Return results as a pandas DataFrame for easy downstream use.</w:t>
      </w:r>
      <w:r w:rsidR="00A93458" w:rsidRPr="00A93458">
        <w:rPr>
          <w:rFonts w:ascii="Times New Roman" w:eastAsia="Times New Roman" w:hAnsi="Times New Roman" w:cs="Times New Roman"/>
          <w:noProof/>
          <w:sz w:val="24"/>
          <w:szCs w:val="24"/>
        </w:rPr>
        <w:t xml:space="preserve"> </w:t>
      </w:r>
      <w:r w:rsidR="00A93458">
        <w:rPr>
          <w:rFonts w:ascii="Times New Roman" w:eastAsia="Times New Roman" w:hAnsi="Times New Roman" w:cs="Times New Roman"/>
          <w:noProof/>
        </w:rPr>
        <w:pict w14:anchorId="3E084681">
          <v:rect id="_x0000_i1031" alt="" style="width:468pt;height:.05pt;mso-width-percent:0;mso-height-percent:0;mso-width-percent:0;mso-height-percent:0" o:hralign="center" o:hrstd="t" o:hr="t" fillcolor="#a0a0a0" stroked="f"/>
        </w:pict>
      </w:r>
    </w:p>
    <w:p w14:paraId="71FF2DBE" w14:textId="202EF5DC" w:rsidR="00471FAF" w:rsidRDefault="00A93458">
      <w:pPr>
        <w:pStyle w:val="Heading1"/>
      </w:pPr>
      <w:r>
        <w:rPr>
          <w:rFonts w:ascii="Times New Roman" w:eastAsia="Times New Roman" w:hAnsi="Times New Roman"/>
          <w:color w:val="000000"/>
          <w:sz w:val="36"/>
        </w:rPr>
        <w:t xml:space="preserve">6. </w:t>
      </w:r>
      <w:r w:rsidR="00000000">
        <w:rPr>
          <w:rFonts w:ascii="Times New Roman" w:eastAsia="Times New Roman" w:hAnsi="Times New Roman"/>
          <w:color w:val="000000"/>
          <w:sz w:val="36"/>
        </w:rPr>
        <w:t>Data Structure</w:t>
      </w:r>
    </w:p>
    <w:p w14:paraId="658AD718" w14:textId="77777777" w:rsidR="00471FAF" w:rsidRPr="00A93458" w:rsidRDefault="00000000">
      <w:pPr>
        <w:rPr>
          <w:sz w:val="24"/>
          <w:szCs w:val="24"/>
        </w:rPr>
      </w:pPr>
      <w:r w:rsidRPr="00A93458">
        <w:rPr>
          <w:rFonts w:ascii="Times New Roman" w:eastAsia="Times New Roman" w:hAnsi="Times New Roman"/>
          <w:color w:val="000000"/>
          <w:sz w:val="24"/>
          <w:szCs w:val="24"/>
        </w:rPr>
        <w:t>• country_name (str) — Common country name.</w:t>
      </w:r>
    </w:p>
    <w:p w14:paraId="1A6AA457" w14:textId="77777777" w:rsidR="00471FAF" w:rsidRPr="00A93458" w:rsidRDefault="00000000">
      <w:pPr>
        <w:rPr>
          <w:sz w:val="24"/>
          <w:szCs w:val="24"/>
        </w:rPr>
      </w:pPr>
      <w:r w:rsidRPr="00A93458">
        <w:rPr>
          <w:rFonts w:ascii="Times New Roman" w:eastAsia="Times New Roman" w:hAnsi="Times New Roman"/>
          <w:color w:val="000000"/>
          <w:sz w:val="24"/>
          <w:szCs w:val="24"/>
        </w:rPr>
        <w:lastRenderedPageBreak/>
        <w:t>• country_code (str) — ISO alpha-2 country code.</w:t>
      </w:r>
    </w:p>
    <w:p w14:paraId="082F514F" w14:textId="77777777" w:rsidR="00471FAF" w:rsidRPr="00A93458" w:rsidRDefault="00000000">
      <w:pPr>
        <w:rPr>
          <w:sz w:val="24"/>
          <w:szCs w:val="24"/>
        </w:rPr>
      </w:pPr>
      <w:r w:rsidRPr="00A93458">
        <w:rPr>
          <w:rFonts w:ascii="Times New Roman" w:eastAsia="Times New Roman" w:hAnsi="Times New Roman"/>
          <w:color w:val="000000"/>
          <w:sz w:val="24"/>
          <w:szCs w:val="24"/>
        </w:rPr>
        <w:t>• currency_name (str) — Full currency name.</w:t>
      </w:r>
    </w:p>
    <w:p w14:paraId="1A4F03EA" w14:textId="77777777" w:rsidR="00471FAF" w:rsidRPr="00A93458" w:rsidRDefault="00000000">
      <w:pPr>
        <w:rPr>
          <w:sz w:val="24"/>
          <w:szCs w:val="24"/>
        </w:rPr>
      </w:pPr>
      <w:r w:rsidRPr="00A93458">
        <w:rPr>
          <w:rFonts w:ascii="Times New Roman" w:eastAsia="Times New Roman" w:hAnsi="Times New Roman"/>
          <w:color w:val="000000"/>
          <w:sz w:val="24"/>
          <w:szCs w:val="24"/>
        </w:rPr>
        <w:t>• currency_code (str) — ISO 4217 currency code.</w:t>
      </w:r>
    </w:p>
    <w:p w14:paraId="6455F508" w14:textId="77777777" w:rsidR="00471FAF" w:rsidRPr="00A93458" w:rsidRDefault="00000000">
      <w:pPr>
        <w:rPr>
          <w:sz w:val="24"/>
          <w:szCs w:val="24"/>
        </w:rPr>
      </w:pPr>
      <w:r w:rsidRPr="00A93458">
        <w:rPr>
          <w:rFonts w:ascii="Times New Roman" w:eastAsia="Times New Roman" w:hAnsi="Times New Roman"/>
          <w:color w:val="000000"/>
          <w:sz w:val="24"/>
          <w:szCs w:val="24"/>
        </w:rPr>
        <w:t>• region (str) — Geopolitical region.</w:t>
      </w:r>
    </w:p>
    <w:p w14:paraId="50A6299E" w14:textId="7F0B0BA3" w:rsidR="00471FAF" w:rsidRDefault="00000000">
      <w:r w:rsidRPr="00A93458">
        <w:rPr>
          <w:rFonts w:ascii="Times New Roman" w:eastAsia="Times New Roman" w:hAnsi="Times New Roman"/>
          <w:color w:val="000000"/>
          <w:sz w:val="24"/>
          <w:szCs w:val="24"/>
        </w:rPr>
        <w:t>• subregion (str) — Geopolitical subregion.</w:t>
      </w:r>
      <w:r w:rsidR="00A93458" w:rsidRPr="00A93458">
        <w:rPr>
          <w:rFonts w:ascii="Times New Roman" w:eastAsia="Times New Roman" w:hAnsi="Times New Roman" w:cs="Times New Roman"/>
          <w:noProof/>
          <w:sz w:val="24"/>
          <w:szCs w:val="24"/>
        </w:rPr>
        <w:t xml:space="preserve"> </w:t>
      </w:r>
      <w:r w:rsidR="00A93458">
        <w:rPr>
          <w:rFonts w:ascii="Times New Roman" w:eastAsia="Times New Roman" w:hAnsi="Times New Roman" w:cs="Times New Roman"/>
          <w:noProof/>
        </w:rPr>
        <w:pict w14:anchorId="6B3F47A7">
          <v:rect id="_x0000_i1032" alt="" style="width:468pt;height:.05pt;mso-width-percent:0;mso-height-percent:0;mso-width-percent:0;mso-height-percent:0" o:hralign="center" o:hrstd="t" o:hr="t" fillcolor="#a0a0a0" stroked="f"/>
        </w:pict>
      </w:r>
    </w:p>
    <w:p w14:paraId="119779F4" w14:textId="07DF6EBA" w:rsidR="00471FAF" w:rsidRDefault="00A93458">
      <w:pPr>
        <w:pStyle w:val="Heading1"/>
      </w:pPr>
      <w:r>
        <w:rPr>
          <w:rFonts w:ascii="Times New Roman" w:eastAsia="Times New Roman" w:hAnsi="Times New Roman"/>
          <w:color w:val="000000"/>
          <w:sz w:val="36"/>
        </w:rPr>
        <w:t xml:space="preserve">7. </w:t>
      </w:r>
      <w:r w:rsidR="00000000">
        <w:rPr>
          <w:rFonts w:ascii="Times New Roman" w:eastAsia="Times New Roman" w:hAnsi="Times New Roman"/>
          <w:color w:val="000000"/>
          <w:sz w:val="36"/>
        </w:rPr>
        <w:t>Error Handling</w:t>
      </w:r>
    </w:p>
    <w:p w14:paraId="7B2E3A29" w14:textId="77777777" w:rsidR="00471FAF" w:rsidRPr="00A93458" w:rsidRDefault="00000000">
      <w:pPr>
        <w:rPr>
          <w:sz w:val="24"/>
          <w:szCs w:val="24"/>
        </w:rPr>
      </w:pPr>
      <w:r w:rsidRPr="00A93458">
        <w:rPr>
          <w:rFonts w:ascii="Times New Roman" w:eastAsia="Times New Roman" w:hAnsi="Times New Roman"/>
          <w:color w:val="000000"/>
          <w:sz w:val="24"/>
          <w:szCs w:val="24"/>
        </w:rPr>
        <w:t>• Network or API errors raise exceptions via requests.raise_for_status().</w:t>
      </w:r>
    </w:p>
    <w:p w14:paraId="377A43C3" w14:textId="77777777" w:rsidR="00471FAF" w:rsidRPr="00A93458" w:rsidRDefault="00000000">
      <w:pPr>
        <w:rPr>
          <w:sz w:val="24"/>
          <w:szCs w:val="24"/>
        </w:rPr>
      </w:pPr>
      <w:r w:rsidRPr="00A93458">
        <w:rPr>
          <w:rFonts w:ascii="Times New Roman" w:eastAsia="Times New Roman" w:hAnsi="Times New Roman"/>
          <w:color w:val="000000"/>
          <w:sz w:val="24"/>
          <w:szCs w:val="24"/>
        </w:rPr>
        <w:t>• Missing or incomplete fields are skipped — only valid records are appended.</w:t>
      </w:r>
    </w:p>
    <w:p w14:paraId="688655E5" w14:textId="2C7A21A9" w:rsidR="00471FAF" w:rsidRDefault="00000000">
      <w:r w:rsidRPr="00A93458">
        <w:rPr>
          <w:rFonts w:ascii="Times New Roman" w:eastAsia="Times New Roman" w:hAnsi="Times New Roman"/>
          <w:color w:val="000000"/>
          <w:sz w:val="24"/>
          <w:szCs w:val="24"/>
        </w:rPr>
        <w:t>• Region filtering is case-insensitive (converted to lowercase).</w:t>
      </w:r>
      <w:r w:rsidR="00A93458" w:rsidRPr="00A93458">
        <w:rPr>
          <w:rFonts w:ascii="Times New Roman" w:eastAsia="Times New Roman" w:hAnsi="Times New Roman" w:cs="Times New Roman"/>
          <w:noProof/>
          <w:sz w:val="24"/>
          <w:szCs w:val="24"/>
        </w:rPr>
        <w:t xml:space="preserve"> </w:t>
      </w:r>
      <w:r w:rsidR="00A93458">
        <w:rPr>
          <w:rFonts w:ascii="Times New Roman" w:eastAsia="Times New Roman" w:hAnsi="Times New Roman" w:cs="Times New Roman"/>
          <w:noProof/>
        </w:rPr>
        <w:pict w14:anchorId="3DD6ACB1">
          <v:rect id="_x0000_i1033" alt="" style="width:468pt;height:.05pt;mso-width-percent:0;mso-height-percent:0;mso-width-percent:0;mso-height-percent:0" o:hralign="center" o:hrstd="t" o:hr="t" fillcolor="#a0a0a0" stroked="f"/>
        </w:pict>
      </w:r>
    </w:p>
    <w:p w14:paraId="049A2C07" w14:textId="1F35E128" w:rsidR="00471FAF" w:rsidRDefault="00A93458">
      <w:pPr>
        <w:pStyle w:val="Heading1"/>
      </w:pPr>
      <w:r>
        <w:rPr>
          <w:rFonts w:ascii="Times New Roman" w:eastAsia="Times New Roman" w:hAnsi="Times New Roman"/>
          <w:color w:val="000000"/>
          <w:sz w:val="36"/>
        </w:rPr>
        <w:t xml:space="preserve">8. </w:t>
      </w:r>
      <w:r w:rsidR="00000000">
        <w:rPr>
          <w:rFonts w:ascii="Times New Roman" w:eastAsia="Times New Roman" w:hAnsi="Times New Roman"/>
          <w:color w:val="000000"/>
          <w:sz w:val="36"/>
        </w:rPr>
        <w:t>Testing Considerations</w:t>
      </w:r>
    </w:p>
    <w:p w14:paraId="2997C95C" w14:textId="77777777" w:rsidR="00471FAF" w:rsidRPr="00A93458" w:rsidRDefault="00000000">
      <w:pPr>
        <w:rPr>
          <w:b/>
          <w:bCs/>
          <w:sz w:val="24"/>
          <w:szCs w:val="24"/>
        </w:rPr>
      </w:pPr>
      <w:r w:rsidRPr="00A93458">
        <w:rPr>
          <w:rFonts w:ascii="Times New Roman" w:eastAsia="Times New Roman" w:hAnsi="Times New Roman"/>
          <w:b/>
          <w:bCs/>
          <w:color w:val="000000"/>
          <w:sz w:val="24"/>
          <w:szCs w:val="24"/>
        </w:rPr>
        <w:t>Unit Testing</w:t>
      </w:r>
    </w:p>
    <w:p w14:paraId="3F148678" w14:textId="77777777" w:rsidR="00471FAF" w:rsidRPr="00A93458" w:rsidRDefault="00000000">
      <w:pPr>
        <w:rPr>
          <w:sz w:val="24"/>
          <w:szCs w:val="24"/>
        </w:rPr>
      </w:pPr>
      <w:r w:rsidRPr="00A93458">
        <w:rPr>
          <w:rFonts w:ascii="Times New Roman" w:eastAsia="Times New Roman" w:hAnsi="Times New Roman"/>
          <w:color w:val="000000"/>
          <w:sz w:val="24"/>
          <w:szCs w:val="24"/>
        </w:rPr>
        <w:t>✓ Verify DataFrame schema matches specification.</w:t>
      </w:r>
    </w:p>
    <w:p w14:paraId="11777E57" w14:textId="77777777" w:rsidR="00471FAF" w:rsidRPr="00A93458" w:rsidRDefault="00000000">
      <w:pPr>
        <w:rPr>
          <w:sz w:val="24"/>
          <w:szCs w:val="24"/>
        </w:rPr>
      </w:pPr>
      <w:r w:rsidRPr="00A93458">
        <w:rPr>
          <w:rFonts w:ascii="Times New Roman" w:eastAsia="Times New Roman" w:hAnsi="Times New Roman"/>
          <w:color w:val="000000"/>
          <w:sz w:val="24"/>
          <w:szCs w:val="24"/>
        </w:rPr>
        <w:t>✓ Confirm region exclusion works as intended.</w:t>
      </w:r>
    </w:p>
    <w:p w14:paraId="303693CB" w14:textId="77777777" w:rsidR="00471FAF" w:rsidRPr="00A93458" w:rsidRDefault="00000000">
      <w:pPr>
        <w:rPr>
          <w:sz w:val="24"/>
          <w:szCs w:val="24"/>
        </w:rPr>
      </w:pPr>
      <w:r w:rsidRPr="00A93458">
        <w:rPr>
          <w:rFonts w:ascii="Times New Roman" w:eastAsia="Times New Roman" w:hAnsi="Times New Roman"/>
          <w:color w:val="000000"/>
          <w:sz w:val="24"/>
          <w:szCs w:val="24"/>
        </w:rPr>
        <w:t>✓ Ensure no records contain missing required fields.</w:t>
      </w:r>
    </w:p>
    <w:p w14:paraId="38D09176" w14:textId="77777777" w:rsidR="00471FAF" w:rsidRPr="00A93458" w:rsidRDefault="00000000">
      <w:pPr>
        <w:rPr>
          <w:sz w:val="24"/>
          <w:szCs w:val="24"/>
        </w:rPr>
      </w:pPr>
      <w:r w:rsidRPr="00A93458">
        <w:rPr>
          <w:rFonts w:ascii="Times New Roman" w:eastAsia="Times New Roman" w:hAnsi="Times New Roman"/>
          <w:color w:val="000000"/>
          <w:sz w:val="24"/>
          <w:szCs w:val="24"/>
        </w:rPr>
        <w:t>✓ Check DataFrame is non-empty for valid API responses.</w:t>
      </w:r>
    </w:p>
    <w:p w14:paraId="346936FB" w14:textId="77777777" w:rsidR="00471FAF" w:rsidRPr="00A93458" w:rsidRDefault="00000000">
      <w:pPr>
        <w:rPr>
          <w:b/>
          <w:bCs/>
          <w:sz w:val="24"/>
          <w:szCs w:val="24"/>
        </w:rPr>
      </w:pPr>
      <w:r w:rsidRPr="00A93458">
        <w:rPr>
          <w:rFonts w:ascii="Times New Roman" w:eastAsia="Times New Roman" w:hAnsi="Times New Roman"/>
          <w:b/>
          <w:bCs/>
          <w:color w:val="000000"/>
          <w:sz w:val="24"/>
          <w:szCs w:val="24"/>
        </w:rPr>
        <w:t>Integration Testing</w:t>
      </w:r>
    </w:p>
    <w:p w14:paraId="436F103A" w14:textId="77777777" w:rsidR="00471FAF" w:rsidRPr="00A93458" w:rsidRDefault="00000000">
      <w:pPr>
        <w:rPr>
          <w:sz w:val="24"/>
          <w:szCs w:val="24"/>
        </w:rPr>
      </w:pPr>
      <w:r w:rsidRPr="00A93458">
        <w:rPr>
          <w:rFonts w:ascii="Times New Roman" w:eastAsia="Times New Roman" w:hAnsi="Times New Roman"/>
          <w:color w:val="000000"/>
          <w:sz w:val="24"/>
          <w:szCs w:val="24"/>
        </w:rPr>
        <w:t>✓ Validate correct API endpoint usage and response parsing.</w:t>
      </w:r>
    </w:p>
    <w:p w14:paraId="16CE6122" w14:textId="77777777" w:rsidR="00471FAF" w:rsidRPr="00A93458" w:rsidRDefault="00000000">
      <w:pPr>
        <w:rPr>
          <w:sz w:val="24"/>
          <w:szCs w:val="24"/>
        </w:rPr>
      </w:pPr>
      <w:r w:rsidRPr="00A93458">
        <w:rPr>
          <w:rFonts w:ascii="Times New Roman" w:eastAsia="Times New Roman" w:hAnsi="Times New Roman"/>
          <w:color w:val="000000"/>
          <w:sz w:val="24"/>
          <w:szCs w:val="24"/>
        </w:rPr>
        <w:t>✓ Mock API responses to test edge cases.</w:t>
      </w:r>
    </w:p>
    <w:p w14:paraId="06710396" w14:textId="77777777" w:rsidR="00471FAF" w:rsidRPr="00A93458" w:rsidRDefault="00000000">
      <w:pPr>
        <w:rPr>
          <w:sz w:val="24"/>
          <w:szCs w:val="24"/>
        </w:rPr>
      </w:pPr>
      <w:r w:rsidRPr="00A93458">
        <w:rPr>
          <w:rFonts w:ascii="Times New Roman" w:eastAsia="Times New Roman" w:hAnsi="Times New Roman"/>
          <w:color w:val="000000"/>
          <w:sz w:val="24"/>
          <w:szCs w:val="24"/>
        </w:rPr>
        <w:t>✓ Confirm output correctness for custom exclude_regions inputs.</w:t>
      </w:r>
    </w:p>
    <w:p w14:paraId="38A347BE" w14:textId="01FD227E" w:rsidR="00471FAF" w:rsidRDefault="00A93458">
      <w:pPr>
        <w:pStyle w:val="Heading1"/>
      </w:pPr>
      <w:r>
        <w:rPr>
          <w:rFonts w:ascii="Times New Roman" w:eastAsia="Times New Roman" w:hAnsi="Times New Roman"/>
          <w:color w:val="000000"/>
          <w:sz w:val="36"/>
        </w:rPr>
        <w:t xml:space="preserve">9. </w:t>
      </w:r>
      <w:r w:rsidR="00000000">
        <w:rPr>
          <w:rFonts w:ascii="Times New Roman" w:eastAsia="Times New Roman" w:hAnsi="Times New Roman"/>
          <w:color w:val="000000"/>
          <w:sz w:val="36"/>
        </w:rPr>
        <w:t>Future Enhancements</w:t>
      </w:r>
    </w:p>
    <w:p w14:paraId="6B040AFA" w14:textId="77777777" w:rsidR="00471FAF" w:rsidRPr="00A93458" w:rsidRDefault="00000000">
      <w:pPr>
        <w:rPr>
          <w:sz w:val="24"/>
          <w:szCs w:val="24"/>
        </w:rPr>
      </w:pPr>
      <w:r w:rsidRPr="00A93458">
        <w:rPr>
          <w:rFonts w:ascii="Times New Roman" w:eastAsia="Times New Roman" w:hAnsi="Times New Roman"/>
          <w:color w:val="000000"/>
          <w:sz w:val="24"/>
          <w:szCs w:val="24"/>
        </w:rPr>
        <w:t>• Add caching to reduce API calls.</w:t>
      </w:r>
    </w:p>
    <w:p w14:paraId="1526198D" w14:textId="77777777" w:rsidR="00471FAF" w:rsidRPr="00A93458" w:rsidRDefault="00000000">
      <w:pPr>
        <w:rPr>
          <w:sz w:val="24"/>
          <w:szCs w:val="24"/>
        </w:rPr>
      </w:pPr>
      <w:r w:rsidRPr="00A93458">
        <w:rPr>
          <w:rFonts w:ascii="Times New Roman" w:eastAsia="Times New Roman" w:hAnsi="Times New Roman"/>
          <w:color w:val="000000"/>
          <w:sz w:val="24"/>
          <w:szCs w:val="24"/>
        </w:rPr>
        <w:t>• Support offline mode with a saved dataset.</w:t>
      </w:r>
    </w:p>
    <w:p w14:paraId="71AEEC18" w14:textId="77777777" w:rsidR="00471FAF" w:rsidRPr="00A93458" w:rsidRDefault="00000000">
      <w:pPr>
        <w:rPr>
          <w:sz w:val="24"/>
          <w:szCs w:val="24"/>
        </w:rPr>
      </w:pPr>
      <w:r w:rsidRPr="00A93458">
        <w:rPr>
          <w:rFonts w:ascii="Times New Roman" w:eastAsia="Times New Roman" w:hAnsi="Times New Roman"/>
          <w:color w:val="000000"/>
          <w:sz w:val="24"/>
          <w:szCs w:val="24"/>
        </w:rPr>
        <w:lastRenderedPageBreak/>
        <w:t>• Allow filtering by specific regions or subregions.</w:t>
      </w:r>
    </w:p>
    <w:p w14:paraId="5EA4458F" w14:textId="77777777" w:rsidR="00471FAF" w:rsidRPr="00A93458" w:rsidRDefault="00000000">
      <w:pPr>
        <w:rPr>
          <w:sz w:val="24"/>
          <w:szCs w:val="24"/>
        </w:rPr>
      </w:pPr>
      <w:r w:rsidRPr="00A93458">
        <w:rPr>
          <w:rFonts w:ascii="Times New Roman" w:eastAsia="Times New Roman" w:hAnsi="Times New Roman"/>
          <w:color w:val="000000"/>
          <w:sz w:val="24"/>
          <w:szCs w:val="24"/>
        </w:rPr>
        <w:t>• Include currency symbols if available in API.</w:t>
      </w:r>
    </w:p>
    <w:p w14:paraId="5F0D6E11" w14:textId="77777777" w:rsidR="00471FAF" w:rsidRPr="00A93458" w:rsidRDefault="00000000">
      <w:pPr>
        <w:rPr>
          <w:sz w:val="24"/>
          <w:szCs w:val="24"/>
        </w:rPr>
      </w:pPr>
      <w:r w:rsidRPr="00A93458">
        <w:rPr>
          <w:rFonts w:ascii="Times New Roman" w:eastAsia="Times New Roman" w:hAnsi="Times New Roman"/>
          <w:color w:val="000000"/>
          <w:sz w:val="24"/>
          <w:szCs w:val="24"/>
        </w:rPr>
        <w:t>• Add CLI interface for quick CSV export.</w:t>
      </w:r>
    </w:p>
    <w:p w14:paraId="21446A54" w14:textId="2AD3E5EB" w:rsidR="00471FAF" w:rsidRDefault="00A93458">
      <w:pPr>
        <w:pStyle w:val="Heading1"/>
      </w:pPr>
      <w:r>
        <w:rPr>
          <w:rFonts w:ascii="Times New Roman" w:eastAsia="Times New Roman" w:hAnsi="Times New Roman"/>
          <w:color w:val="000000"/>
          <w:sz w:val="36"/>
        </w:rPr>
        <w:t xml:space="preserve">10. </w:t>
      </w:r>
      <w:r w:rsidR="00000000">
        <w:rPr>
          <w:rFonts w:ascii="Times New Roman" w:eastAsia="Times New Roman" w:hAnsi="Times New Roman"/>
          <w:color w:val="000000"/>
          <w:sz w:val="36"/>
        </w:rPr>
        <w:t>Developer Checklist</w:t>
      </w:r>
    </w:p>
    <w:p w14:paraId="58AFDE6C" w14:textId="77777777" w:rsidR="00471FAF" w:rsidRPr="00A93458" w:rsidRDefault="00000000">
      <w:pPr>
        <w:rPr>
          <w:sz w:val="24"/>
          <w:szCs w:val="24"/>
        </w:rPr>
      </w:pPr>
      <w:r w:rsidRPr="00A93458">
        <w:rPr>
          <w:rFonts w:ascii="Times New Roman" w:eastAsia="Times New Roman" w:hAnsi="Times New Roman"/>
          <w:color w:val="000000"/>
          <w:sz w:val="24"/>
          <w:szCs w:val="24"/>
        </w:rPr>
        <w:t>✓ All dependencies installed.</w:t>
      </w:r>
    </w:p>
    <w:p w14:paraId="6DF4C121" w14:textId="77777777" w:rsidR="00471FAF" w:rsidRPr="00A93458" w:rsidRDefault="00000000">
      <w:pPr>
        <w:rPr>
          <w:sz w:val="24"/>
          <w:szCs w:val="24"/>
        </w:rPr>
      </w:pPr>
      <w:r w:rsidRPr="00A93458">
        <w:rPr>
          <w:rFonts w:ascii="Times New Roman" w:eastAsia="Times New Roman" w:hAnsi="Times New Roman"/>
          <w:color w:val="000000"/>
          <w:sz w:val="24"/>
          <w:szCs w:val="24"/>
        </w:rPr>
        <w:t>✓ API endpoint reachable.</w:t>
      </w:r>
    </w:p>
    <w:p w14:paraId="61A1FE68" w14:textId="77777777" w:rsidR="00471FAF" w:rsidRPr="00A93458" w:rsidRDefault="00000000">
      <w:pPr>
        <w:rPr>
          <w:sz w:val="24"/>
          <w:szCs w:val="24"/>
        </w:rPr>
      </w:pPr>
      <w:r w:rsidRPr="00A93458">
        <w:rPr>
          <w:rFonts w:ascii="Times New Roman" w:eastAsia="Times New Roman" w:hAnsi="Times New Roman"/>
          <w:color w:val="000000"/>
          <w:sz w:val="24"/>
          <w:szCs w:val="24"/>
        </w:rPr>
        <w:t>✓ Function call returns DataFrame with correct columns.</w:t>
      </w:r>
    </w:p>
    <w:p w14:paraId="1EA9B985" w14:textId="77777777" w:rsidR="00471FAF" w:rsidRPr="00A93458" w:rsidRDefault="00000000">
      <w:pPr>
        <w:rPr>
          <w:sz w:val="24"/>
          <w:szCs w:val="24"/>
        </w:rPr>
      </w:pPr>
      <w:r w:rsidRPr="00A93458">
        <w:rPr>
          <w:rFonts w:ascii="Times New Roman" w:eastAsia="Times New Roman" w:hAnsi="Times New Roman"/>
          <w:color w:val="000000"/>
          <w:sz w:val="24"/>
          <w:szCs w:val="24"/>
        </w:rPr>
        <w:t>✓ Region filtering tested.</w:t>
      </w:r>
    </w:p>
    <w:p w14:paraId="703EDFB5" w14:textId="05D126D4" w:rsidR="00471FAF" w:rsidRPr="00A93458" w:rsidRDefault="00000000">
      <w:pPr>
        <w:rPr>
          <w:sz w:val="24"/>
          <w:szCs w:val="24"/>
        </w:rPr>
      </w:pPr>
      <w:r w:rsidRPr="00A93458">
        <w:rPr>
          <w:rFonts w:ascii="Times New Roman" w:eastAsia="Times New Roman" w:hAnsi="Times New Roman"/>
          <w:color w:val="000000"/>
          <w:sz w:val="24"/>
          <w:szCs w:val="24"/>
        </w:rPr>
        <w:t>✓ Code reviewed for clarity and maintainability.</w:t>
      </w:r>
      <w:r w:rsidR="00A93458" w:rsidRPr="00A93458">
        <w:rPr>
          <w:rFonts w:ascii="Times New Roman" w:eastAsia="Times New Roman" w:hAnsi="Times New Roman" w:cs="Times New Roman"/>
          <w:noProof/>
        </w:rPr>
        <w:t xml:space="preserve"> </w:t>
      </w:r>
      <w:r w:rsidR="00A93458">
        <w:rPr>
          <w:rFonts w:ascii="Times New Roman" w:eastAsia="Times New Roman" w:hAnsi="Times New Roman" w:cs="Times New Roman"/>
          <w:noProof/>
        </w:rPr>
        <w:pict w14:anchorId="15A8D2D9">
          <v:rect id="_x0000_i1038" alt="" style="width:468pt;height:.05pt;mso-width-percent:0;mso-height-percent:0;mso-width-percent:0;mso-height-percent:0" o:hralign="center" o:hrstd="t" o:hr="t" fillcolor="#a0a0a0" stroked="f"/>
        </w:pict>
      </w:r>
    </w:p>
    <w:sectPr w:rsidR="00471FAF" w:rsidRPr="00A934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0F42418"/>
    <w:multiLevelType w:val="hybridMultilevel"/>
    <w:tmpl w:val="C61E22A8"/>
    <w:lvl w:ilvl="0" w:tplc="04090001">
      <w:start w:val="1"/>
      <w:numFmt w:val="bullet"/>
      <w:lvlText w:val=""/>
      <w:lvlJc w:val="left"/>
      <w:pPr>
        <w:ind w:left="720" w:hanging="360"/>
      </w:pPr>
      <w:rPr>
        <w:rFonts w:ascii="Symbol" w:hAnsi="Symbol" w:hint="default"/>
        <w:color w:val="00000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DC1288C"/>
    <w:multiLevelType w:val="hybridMultilevel"/>
    <w:tmpl w:val="212E4512"/>
    <w:lvl w:ilvl="0" w:tplc="FED036C2">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1C7B50"/>
    <w:multiLevelType w:val="hybridMultilevel"/>
    <w:tmpl w:val="2CC618DC"/>
    <w:lvl w:ilvl="0" w:tplc="FED036C2">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0AB5855"/>
    <w:multiLevelType w:val="hybridMultilevel"/>
    <w:tmpl w:val="A17ECBF8"/>
    <w:lvl w:ilvl="0" w:tplc="24449D50">
      <w:start w:val="1"/>
      <w:numFmt w:val="decimal"/>
      <w:lvlText w:val="%1."/>
      <w:lvlJc w:val="left"/>
      <w:pPr>
        <w:ind w:left="720" w:hanging="360"/>
      </w:pPr>
      <w:rPr>
        <w:rFonts w:ascii="Times New Roman" w:eastAsia="Times New Roman" w:hAnsi="Times New Roman" w:hint="default"/>
        <w:color w:val="00000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EC4B18"/>
    <w:multiLevelType w:val="hybridMultilevel"/>
    <w:tmpl w:val="33802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9155638">
    <w:abstractNumId w:val="8"/>
  </w:num>
  <w:num w:numId="2" w16cid:durableId="1960604134">
    <w:abstractNumId w:val="6"/>
  </w:num>
  <w:num w:numId="3" w16cid:durableId="114451914">
    <w:abstractNumId w:val="5"/>
  </w:num>
  <w:num w:numId="4" w16cid:durableId="1680695211">
    <w:abstractNumId w:val="4"/>
  </w:num>
  <w:num w:numId="5" w16cid:durableId="1346009941">
    <w:abstractNumId w:val="7"/>
  </w:num>
  <w:num w:numId="6" w16cid:durableId="562302711">
    <w:abstractNumId w:val="3"/>
  </w:num>
  <w:num w:numId="7" w16cid:durableId="418329767">
    <w:abstractNumId w:val="2"/>
  </w:num>
  <w:num w:numId="8" w16cid:durableId="191067839">
    <w:abstractNumId w:val="1"/>
  </w:num>
  <w:num w:numId="9" w16cid:durableId="307437826">
    <w:abstractNumId w:val="0"/>
  </w:num>
  <w:num w:numId="10" w16cid:durableId="118382160">
    <w:abstractNumId w:val="13"/>
  </w:num>
  <w:num w:numId="11" w16cid:durableId="1507792840">
    <w:abstractNumId w:val="10"/>
  </w:num>
  <w:num w:numId="12" w16cid:durableId="1819960817">
    <w:abstractNumId w:val="11"/>
  </w:num>
  <w:num w:numId="13" w16cid:durableId="1608123667">
    <w:abstractNumId w:val="9"/>
  </w:num>
  <w:num w:numId="14" w16cid:durableId="15681537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313E"/>
    <w:rsid w:val="0029639D"/>
    <w:rsid w:val="00326F90"/>
    <w:rsid w:val="00434D25"/>
    <w:rsid w:val="00471FAF"/>
    <w:rsid w:val="00A9345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F7DE3A"/>
  <w14:defaultImageDpi w14:val="300"/>
  <w15:docId w15:val="{D3618333-A286-46F1-A230-2D13F8D6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Alwehaib, Omar</cp:lastModifiedBy>
  <cp:revision>2</cp:revision>
  <dcterms:created xsi:type="dcterms:W3CDTF">2013-12-23T23:15:00Z</dcterms:created>
  <dcterms:modified xsi:type="dcterms:W3CDTF">2025-08-08T23:23:00Z</dcterms:modified>
  <cp:category/>
</cp:coreProperties>
</file>