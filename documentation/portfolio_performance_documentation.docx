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/>
      </w:pPr>
      <w:r>
        <w:rPr>
          <w:rFonts w:ascii="Times New Roman" w:hAnsi="Times New Roman" w:eastAsia="Times New Roman"/>
          <w:b/>
          <w:sz w:val="28"/>
        </w:rPr>
        <w:t>Portfolio Performance Generator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Developer Documentation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Overview</w:t>
      </w:r>
    </w:p>
    <w:p>
      <w:pPr>
        <w:spacing w:line="276" w:lineRule="auto"/>
      </w:pPr>
      <w:r>
        <w:t>This Python module generates portfolio performance for Target Date Funds. The generated dataset can be used to populate the AST_MULTIASSET_DB.DBO.PortfolioPerformance table. For real-world practicality and computational efficiency, performance is calculated at the product (fund ticker) level. The module derives daily gross and net returns for all fund tickers, assigns each portfolio a randomized inception date, and returns daily performance from that inception date through today.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Table of Contents</w:t>
      </w:r>
    </w:p>
    <w:p>
      <w:pPr>
        <w:pStyle w:val="ListNumber"/>
        <w:spacing w:line="276" w:lineRule="auto"/>
      </w:pPr>
      <w:r>
        <w:t>Dependencies</w:t>
      </w:r>
    </w:p>
    <w:p>
      <w:pPr>
        <w:pStyle w:val="ListNumber"/>
        <w:spacing w:line="276" w:lineRule="auto"/>
      </w:pPr>
      <w:r>
        <w:t>Setup and Configuration</w:t>
      </w:r>
    </w:p>
    <w:p>
      <w:pPr>
        <w:pStyle w:val="ListNumber"/>
        <w:spacing w:line="276" w:lineRule="auto"/>
      </w:pPr>
      <w:r>
        <w:t>Data Flow</w:t>
      </w:r>
    </w:p>
    <w:p>
      <w:pPr>
        <w:pStyle w:val="ListNumber"/>
        <w:spacing w:line="276" w:lineRule="auto"/>
      </w:pPr>
      <w:r>
        <w:t>Module Components</w:t>
      </w:r>
    </w:p>
    <w:p>
      <w:pPr>
        <w:pStyle w:val="ListNumber"/>
        <w:spacing w:line="276" w:lineRule="auto"/>
      </w:pPr>
      <w:r>
        <w:t>4.1 Performance Factor Generation</w:t>
      </w:r>
    </w:p>
    <w:p>
      <w:pPr>
        <w:pStyle w:val="ListNumber"/>
        <w:spacing w:line="276" w:lineRule="auto"/>
      </w:pPr>
      <w:r>
        <w:t>4.2 Random Inception Date Utility</w:t>
      </w:r>
    </w:p>
    <w:p>
      <w:pPr>
        <w:pStyle w:val="ListNumber"/>
        <w:spacing w:line="276" w:lineRule="auto"/>
      </w:pPr>
      <w:r>
        <w:t>4.3 Portfolio Performance Generation</w:t>
      </w:r>
    </w:p>
    <w:p>
      <w:pPr>
        <w:pStyle w:val="ListNumber"/>
        <w:spacing w:line="276" w:lineRule="auto"/>
      </w:pPr>
      <w:r>
        <w:t>4.4 Main Execution Block</w:t>
      </w:r>
    </w:p>
    <w:p>
      <w:pPr>
        <w:pStyle w:val="ListNumber"/>
        <w:spacing w:line="276" w:lineRule="auto"/>
      </w:pPr>
      <w:r>
        <w:t>Key Algorithms and Design Decisions</w:t>
      </w:r>
    </w:p>
    <w:p>
      <w:pPr>
        <w:pStyle w:val="ListNumber"/>
        <w:spacing w:line="276" w:lineRule="auto"/>
      </w:pPr>
      <w:r>
        <w:t>Data Structure</w:t>
      </w:r>
    </w:p>
    <w:p>
      <w:pPr>
        <w:pStyle w:val="ListNumber"/>
        <w:spacing w:line="276" w:lineRule="auto"/>
      </w:pPr>
      <w:r>
        <w:t>Error Handling</w:t>
      </w:r>
    </w:p>
    <w:p>
      <w:pPr>
        <w:pStyle w:val="ListNumber"/>
        <w:spacing w:line="276" w:lineRule="auto"/>
      </w:pPr>
      <w:r>
        <w:t>Testing Considerations</w:t>
      </w:r>
    </w:p>
    <w:p>
      <w:pPr>
        <w:pStyle w:val="ListNumber"/>
        <w:spacing w:line="276" w:lineRule="auto"/>
      </w:pPr>
      <w:r>
        <w:t>Future Enhancements</w:t>
      </w:r>
    </w:p>
    <w:p>
      <w:pPr>
        <w:pStyle w:val="ListNumber"/>
        <w:spacing w:line="276" w:lineRule="auto"/>
      </w:pPr>
      <w:r>
        <w:t>Developer Checklist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1. Dependencies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The module relies on the following libraries:</w:t>
        <w:br/>
        <w:t>- pandas: Data manipulation and DataFrame operations</w:t>
        <w:br/>
        <w:t>- numpy: Numerical operations (optional)</w:t>
        <w:br/>
        <w:t>- yfinance: Historical price data for fund tickers</w:t>
        <w:br/>
        <w:t>- yahooquery: Fund profile (expense ratio) and metadata</w:t>
        <w:br/>
        <w:t>- datetime / random: Date arithmetic and randomized inception dates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2. Setup and Configuration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• The script maintains an internal list of Target Date Fund tickers and a global performance inception date.</w:t>
        <w:br/>
        <w:t>• Reproducibility is controlled by a random seed parameter in the main function.</w:t>
        <w:br/>
        <w:t>• The function `generate_portfolio_performance` requires access to holding data via `from HoldingDetails_Table import get_df_merged`.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3. Data Flow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1) Download daily price history for all fund tickers from a fixed inception date to today.</w:t>
        <w:br/>
        <w:t>2) Retrieve each fund’s expense ratio to compute net returns (gross less pro‑rated expense ratio).</w:t>
        <w:br/>
        <w:t>3) Build a performance reference table (product-level, daily, gross and net).</w:t>
        <w:br/>
        <w:t>4) Load merged holdings to enumerate portfolios and their associated fund tickers.</w:t>
        <w:br/>
        <w:t>5) Assign each portfolio a randomized inception date.</w:t>
        <w:br/>
        <w:t>6) Join portfolio positions to the performance reference table.</w:t>
        <w:br/>
        <w:t>7) Filter rows to dates on/after each portfolio’s inception date.</w:t>
        <w:br/>
        <w:t>8) Return the final Portfolio Performance table.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4. Module Components</w:t>
      </w:r>
    </w:p>
    <w:p>
      <w:pPr>
        <w:pStyle w:val="Heading3"/>
        <w:spacing w:line="276" w:lineRule="auto"/>
      </w:pPr>
      <w:r>
        <w:rPr>
          <w:rFonts w:ascii="Times New Roman" w:hAnsi="Times New Roman" w:eastAsia="Times New Roman"/>
          <w:b/>
          <w:sz w:val="22"/>
        </w:rPr>
        <w:t>4.1 Performance Factor Generation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Function: generate_performance_factors()</w:t>
        <w:br/>
        <w:t>Purpose: Computes product-level daily gross and net return series for all fund tickers.</w:t>
        <w:br/>
        <w:t>Logic:</w:t>
        <w:br/>
        <w:t>• Gross return: Close(t) / Close(t-1) − 1</w:t>
        <w:br/>
        <w:t>• Net return: Gross − (expense_ratio × days/365)</w:t>
        <w:br/>
        <w:t>Output: DataFrame with columns FUND TICKER, PERFORMANCEINCEPTIONDATE, HISTORYDATE, PERFORMANCETYPE ('Portfolio Gross' / 'Portfolio Net'), PERFORMANCEFACTOR.</w:t>
      </w:r>
    </w:p>
    <w:p>
      <w:pPr>
        <w:pStyle w:val="Heading3"/>
        <w:spacing w:line="276" w:lineRule="auto"/>
      </w:pPr>
      <w:r>
        <w:rPr>
          <w:rFonts w:ascii="Times New Roman" w:hAnsi="Times New Roman" w:eastAsia="Times New Roman"/>
          <w:b/>
          <w:sz w:val="22"/>
        </w:rPr>
        <w:t>4.2 Random Inception Date Utility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Function: random_date(start, end)</w:t>
        <w:br/>
        <w:t>Purpose: Generates a realistic, randomized inception date per portfolio account within a specified window.</w:t>
        <w:br/>
        <w:t>Output: A `date` object in [start, end].</w:t>
      </w:r>
    </w:p>
    <w:p>
      <w:pPr>
        <w:pStyle w:val="Heading3"/>
        <w:spacing w:line="276" w:lineRule="auto"/>
      </w:pPr>
      <w:r>
        <w:rPr>
          <w:rFonts w:ascii="Times New Roman" w:hAnsi="Times New Roman" w:eastAsia="Times New Roman"/>
          <w:b/>
          <w:sz w:val="22"/>
        </w:rPr>
        <w:t>4.3 Portfolio Performance Generation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Function: generate_portfolio_performance(start_date, end_date, seed)</w:t>
        <w:br/>
        <w:t>Purpose: Produces the final portfolio performance dataset.</w:t>
        <w:br/>
        <w:t>Inputs:</w:t>
        <w:br/>
        <w:t>• start_date, end_date: Window used to draw randomized inception dates.</w:t>
        <w:br/>
        <w:t>• seed: Random seed for reproducibility.</w:t>
        <w:br/>
        <w:t>Process:</w:t>
        <w:br/>
        <w:t>1) Load holdings via `get_df_merged()` and identify (PORTFOLIOCODE, FUND TICKER) pairs.</w:t>
        <w:br/>
        <w:t>2) Build a left table with currency, frequency ('D'), and a randomized `PORTFOLIOINCEPTIONDATE` per pair.</w:t>
        <w:br/>
        <w:t>3) Join to the performance factors table from `generate_performance_factors()` on FUND TICKER.</w:t>
        <w:br/>
        <w:t>4) Select standardized columns and filter to rows where PERFORMANCEINCEPTIONDATE ≥ PORTFOLIOINCEPTIONDATE.</w:t>
        <w:br/>
        <w:t>Output: DataFrame `df_portfolio_performance`.</w:t>
      </w:r>
    </w:p>
    <w:p>
      <w:pPr>
        <w:pStyle w:val="Heading3"/>
        <w:spacing w:line="276" w:lineRule="auto"/>
      </w:pPr>
      <w:r>
        <w:rPr>
          <w:rFonts w:ascii="Times New Roman" w:hAnsi="Times New Roman" w:eastAsia="Times New Roman"/>
          <w:b/>
          <w:sz w:val="22"/>
        </w:rPr>
        <w:t>4.4 Main Execution Block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When the script is executed directly, it calls `generate_portfolio_performance()` and prints the resulting table. Export to CSV can be added if needed for downstream ingestion.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5. Key Algorithms and Design Decisions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• Product-Level Aggregation: Performance is computed at the fund ticker level for operational simplicity and speed.</w:t>
        <w:br/>
        <w:t>• Net Return Calculation: Expense ratios are pro‑rated by the exact day count between observations.</w:t>
        <w:br/>
        <w:t>• Inception Logic: Each portfolio receives a randomized inception date to simulate real-world onboarding.</w:t>
        <w:br/>
        <w:t>• Daily Frequency: PERFORMANCEFREQUENCY is 'D' (daily) for compatibility with other tables.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6. Data Structure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COLUMN</w:t>
        <w:tab/>
        <w:t>TYPE</w:t>
        <w:tab/>
        <w:t>DESCRIPTION</w:t>
        <w:br/>
        <w:t>PORTFOLIOCODE</w:t>
        <w:tab/>
        <w:t>String</w:t>
        <w:tab/>
        <w:t>Portfolio identifier</w:t>
        <w:br/>
        <w:t>HISTORYDATE</w:t>
        <w:tab/>
        <w:t>Date</w:t>
        <w:tab/>
        <w:t>Performance observation date</w:t>
        <w:br/>
        <w:t>CURRENCYCODE</w:t>
        <w:tab/>
        <w:t>String</w:t>
        <w:tab/>
        <w:t>Currency code (e.g., 'USD')</w:t>
        <w:br/>
        <w:t>CURRENCY</w:t>
        <w:tab/>
        <w:t>String</w:t>
        <w:tab/>
        <w:t>Currency name (e.g., 'US Dollar')</w:t>
        <w:br/>
        <w:t>PERFORMANCECATEGORY</w:t>
        <w:tab/>
        <w:t>String</w:t>
        <w:tab/>
        <w:t>Category level (e.g., 'Asset Class')</w:t>
        <w:br/>
        <w:t>PERFORMANCECATEGORYNAME</w:t>
        <w:tab/>
        <w:t>String</w:t>
        <w:tab/>
        <w:t>Category label (e.g., 'Total Portfolio')</w:t>
        <w:br/>
        <w:t>PERFORMANCETYPE</w:t>
        <w:tab/>
        <w:t>String</w:t>
        <w:tab/>
        <w:t>'Portfolio Gross' or 'Portfolio Net'</w:t>
        <w:br/>
        <w:t>PERFORMANCEINCEPTIONDATE</w:t>
        <w:tab/>
        <w:t>Date</w:t>
        <w:tab/>
        <w:t>Previous observation date used for the return</w:t>
        <w:br/>
        <w:t>PORTFOLIOINCEPTIONDATE</w:t>
        <w:tab/>
        <w:t>Date</w:t>
        <w:tab/>
        <w:t>Randomized portfolio inception date</w:t>
        <w:br/>
        <w:t>PERFORMANCEFREQUENCY</w:t>
        <w:tab/>
        <w:t>String</w:t>
        <w:tab/>
        <w:t>Frequency code ('D')</w:t>
        <w:br/>
        <w:t>PERFORMANCEFACTOR</w:t>
        <w:tab/>
        <w:t>Float</w:t>
        <w:tab/>
        <w:t>Daily return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7. Error Handling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• Missing Prices: Tickers without valid price history are skipped.</w:t>
        <w:br/>
        <w:t>• Empty Slices: Empty groups are ignored when computing returns.</w:t>
        <w:br/>
        <w:t>• Defaults: Expense ratio defaults to 0.0 when unavailable.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8. Testing Considerations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• Validate that gross/net return math matches expectations for sample tickers.</w:t>
        <w:br/>
        <w:t>• Confirm reproducibility by fixing the random seed and comparing outputs.</w:t>
        <w:br/>
        <w:t>• Test varying inception date windows to ensure correct filtering.</w:t>
        <w:br/>
        <w:t>• Check column ordering and data types for downstream compatibility.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9. Future Enhancements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• Add currency translation from holding currency to portfolio base currency.</w:t>
        <w:br/>
        <w:t>• Parameterize performance frequency (e.g., monthly, weekly).</w:t>
        <w:br/>
        <w:t>• Support benchmark-relative active returns.</w:t>
        <w:br/>
        <w:t>• Persist directly to Snowflake or a data lake with schema validation.</w:t>
      </w:r>
    </w:p>
    <w:p>
      <w:pPr>
        <w:pStyle w:val="Heading2"/>
        <w:spacing w:line="276" w:lineRule="auto"/>
      </w:pPr>
      <w:r>
        <w:rPr>
          <w:rFonts w:ascii="Times New Roman" w:hAnsi="Times New Roman" w:eastAsia="Times New Roman"/>
          <w:b/>
          <w:sz w:val="22"/>
        </w:rPr>
        <w:t>10. Developer Checklist</w:t>
      </w:r>
    </w:p>
    <w:p>
      <w:pPr>
        <w:spacing w:line="276" w:lineRule="auto"/>
      </w:pPr>
      <w:r>
        <w:rPr>
          <w:rFonts w:ascii="Times New Roman" w:hAnsi="Times New Roman" w:eastAsia="Times New Roman"/>
          <w:sz w:val="22"/>
        </w:rPr>
        <w:t>✓ Install required dependencies</w:t>
        <w:br/>
        <w:t>✓ Verify Yahoo Finance access for both prices and fund profiles</w:t>
        <w:br/>
        <w:t>✓ Ensure `get_df_merged()` is available and returns expected columns</w:t>
        <w:br/>
        <w:t>✓ Set a random seed for reproducible tests</w:t>
        <w:br/>
        <w:t>✓ Validate output schema and date filtering logic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