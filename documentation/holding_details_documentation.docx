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/>
      </w:pPr>
      <w:r>
        <w:rPr>
          <w:rFonts w:ascii="Times New Roman" w:hAnsi="Times New Roman" w:eastAsia="Times New Roman"/>
          <w:b/>
          <w:sz w:val="28"/>
        </w:rPr>
        <w:t>Holding Details Generator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Developer Documentation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Overview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This Python module generates holding details for Target Date Funds by combining real-world fund holdings data with synthetic portfolio-level values. The generated dataset can be used to populate the AST_MULTIASSET_DB.DBO.HoldingDetails table.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Table of Contents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Dependencies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Setup and Configuration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Data Flow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Module Components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4.1 Fetch Holdings Ticker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4.2 Create Holdings Dictionary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4.3 Generate Holdings Details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4.4 Main Execution Function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4.5 Optional Extended Table Functions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Key Algorithms and Design Decisions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Data Structure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Error Handling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Testing Considerations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Future Enhancements</w:t>
      </w:r>
    </w:p>
    <w:p>
      <w:pPr>
        <w:pStyle w:val="ListNumber"/>
        <w:spacing w:line="276" w:lineRule="auto"/>
      </w:pPr>
      <w:r>
        <w:rPr>
          <w:rFonts w:ascii="Times New Roman" w:hAnsi="Times New Roman" w:eastAsia="Times New Roman"/>
          <w:sz w:val="22"/>
        </w:rPr>
        <w:t>Developer Checklist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1. Dependencies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The module relies on the following external libraries:</w:t>
        <w:br/>
        <w:t>- pandas: For data manipulation and DataFrame operations</w:t>
        <w:br/>
        <w:t>- numpy: For numerical operations and synthetic data generation</w:t>
        <w:br/>
        <w:t>- yahooquery: For retrieving fund holdings and market data from Yahoo Finance</w:t>
        <w:br/>
        <w:t>- requests: For potential API calls to fetch data</w:t>
        <w:br/>
        <w:t>- tenacity: For retry logic (if extended to handle transient API errors)</w:t>
        <w:br/>
        <w:t>- datetime: For handling date fields</w:t>
        <w:br/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2. Setup and Configuration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The script does not require complex configuration. A predefined list of fund tickers is included in the code. The random seed can be set in function parameters for reproducibility.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3. Data Flow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The module follows this process:</w:t>
        <w:br/>
        <w:t>1. Fetch holdings for each Target Date Fund ticker.</w:t>
        <w:br/>
        <w:t>2. Enrich holdings with metadata and classify assets.</w:t>
        <w:br/>
        <w:t>3. Merge holdings with the Portfolio General Information table.</w:t>
        <w:br/>
        <w:t>4. Generate synthetic quantities, cost basis, and market values.</w:t>
        <w:br/>
        <w:t>5. Output the HoldingDetails table or an extended version for performance calculations.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4. Module Components</w:t>
      </w:r>
    </w:p>
    <w:p>
      <w:pPr>
        <w:pStyle w:val="Heading3"/>
        <w:spacing w:line="276" w:lineRule="auto"/>
      </w:pPr>
      <w:r>
        <w:rPr>
          <w:rFonts w:ascii="Times New Roman" w:hAnsi="Times New Roman" w:eastAsia="Times New Roman"/>
          <w:b/>
          <w:sz w:val="22"/>
        </w:rPr>
        <w:t>4.1 Fetch Holdings Ticker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Function: fetch_holdings_ticker(tickers)</w:t>
        <w:br/>
        <w:t>Purpose: Retrieves the underlying holdings for each fund ticker from Yahoo Finance.</w:t>
        <w:br/>
        <w:t>Output: DataFrame containing each fund's holdings and related attributes.</w:t>
      </w:r>
    </w:p>
    <w:p>
      <w:pPr>
        <w:pStyle w:val="Heading3"/>
        <w:spacing w:line="276" w:lineRule="auto"/>
      </w:pPr>
      <w:r>
        <w:rPr>
          <w:rFonts w:ascii="Times New Roman" w:hAnsi="Times New Roman" w:eastAsia="Times New Roman"/>
          <w:b/>
          <w:sz w:val="22"/>
        </w:rPr>
        <w:t>4.2 Create Holdings Dictionary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Function: create_holdings_dictionary(holdings_df)</w:t>
        <w:br/>
        <w:t>Purpose: Enhances holdings data with price, currency, quote type, and asset classification.</w:t>
        <w:br/>
        <w:t>Maps each fund ticker to its PRODUCTCODE.</w:t>
      </w:r>
    </w:p>
    <w:p>
      <w:pPr>
        <w:pStyle w:val="Heading3"/>
        <w:spacing w:line="276" w:lineRule="auto"/>
      </w:pPr>
      <w:r>
        <w:rPr>
          <w:rFonts w:ascii="Times New Roman" w:hAnsi="Times New Roman" w:eastAsia="Times New Roman"/>
          <w:b/>
          <w:sz w:val="22"/>
        </w:rPr>
        <w:t>4.3 Generate Holdings Details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Function: generate_holdings_details(holdings_df, num_portfolios=10, seed=42)</w:t>
        <w:br/>
        <w:t>Purpose: Combines holdings with portfolio data and generates synthetic QUANTITY, COSTBASIS, and MARKETVALUE.</w:t>
        <w:br/>
        <w:t>Returns a clean table ready for insertion into the database.</w:t>
      </w:r>
    </w:p>
    <w:p>
      <w:pPr>
        <w:pStyle w:val="Heading3"/>
        <w:spacing w:line="276" w:lineRule="auto"/>
      </w:pPr>
      <w:r>
        <w:rPr>
          <w:rFonts w:ascii="Times New Roman" w:hAnsi="Times New Roman" w:eastAsia="Times New Roman"/>
          <w:b/>
          <w:sz w:val="22"/>
        </w:rPr>
        <w:t>4.4 Main Execution Function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Function: main()</w:t>
        <w:br/>
        <w:t>Purpose: Runs the full data generation process and prints the resulting HoldingDetails table.</w:t>
      </w:r>
    </w:p>
    <w:p>
      <w:pPr>
        <w:pStyle w:val="Heading3"/>
        <w:spacing w:line="276" w:lineRule="auto"/>
      </w:pPr>
      <w:r>
        <w:rPr>
          <w:rFonts w:ascii="Times New Roman" w:hAnsi="Times New Roman" w:eastAsia="Times New Roman"/>
          <w:b/>
          <w:sz w:val="22"/>
        </w:rPr>
        <w:t>4.5 Optional Extended Table Functions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Functions: generate_merged_holdings(), get_df_merged()</w:t>
        <w:br/>
        <w:t>Purpose: Produce an extended version of the HoldingDetails table with additional columns for downstream analysis.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5. Key Algorithms and Design Decisions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- Data source: Yahoo Finance via yahooquery API.</w:t>
        <w:br/>
        <w:t>- Asset classification: Based on keyword matching in categoryName.</w:t>
        <w:br/>
        <w:t>- Synthetic data: Randomized quantities and discount rates for cost basis calculation.</w:t>
        <w:br/>
        <w:t>- Reproducibility: Random seed can be set.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6. Data Structure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COLUMN</w:t>
        <w:tab/>
        <w:t>TYPE</w:t>
        <w:tab/>
        <w:t>DESCRIPTION</w:t>
        <w:br/>
        <w:t>PORTFOLIOCODE</w:t>
        <w:tab/>
        <w:t>String</w:t>
        <w:tab/>
        <w:t>Portfolio identifier</w:t>
        <w:br/>
        <w:t>TICKER</w:t>
        <w:tab/>
        <w:t>String</w:t>
        <w:tab/>
        <w:t>Holding ticker</w:t>
        <w:br/>
        <w:t>ISSUEDISPLAYNAME</w:t>
        <w:tab/>
        <w:t>String</w:t>
        <w:tab/>
        <w:t>Holding name</w:t>
        <w:br/>
        <w:t>CURRENCYCODE</w:t>
        <w:tab/>
        <w:t>String</w:t>
        <w:tab/>
        <w:t>Currency code</w:t>
        <w:br/>
        <w:t>ISSUETYPE</w:t>
        <w:tab/>
        <w:t>String</w:t>
        <w:tab/>
        <w:t>Security type</w:t>
        <w:br/>
        <w:t>PRICE</w:t>
        <w:tab/>
        <w:t>Float</w:t>
        <w:tab/>
        <w:t>Previous close price</w:t>
        <w:br/>
        <w:t>ASSETCLASSNAME</w:t>
        <w:tab/>
        <w:t>String</w:t>
        <w:tab/>
        <w:t>Equity / Fixed Income / Unknown</w:t>
        <w:br/>
        <w:t>QUANTITY</w:t>
        <w:tab/>
        <w:t>Float</w:t>
        <w:tab/>
        <w:t>Units held</w:t>
        <w:br/>
        <w:t>COSTBASIS</w:t>
        <w:tab/>
        <w:t>Float</w:t>
        <w:tab/>
        <w:t>Purchase cost</w:t>
        <w:br/>
        <w:t>MARKETVALUE</w:t>
        <w:tab/>
        <w:t>Float</w:t>
        <w:tab/>
        <w:t>Market value</w:t>
        <w:br/>
        <w:t>HISTORYDATE</w:t>
        <w:tab/>
        <w:t>Date</w:t>
        <w:tab/>
        <w:t>Record date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7. Error Handling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Basic error handling includes default values for missing data from Yahoo Finance.</w:t>
        <w:br/>
        <w:t>Future enhancements could include retry logic using tenacity for transient API failures.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8. Testing Considerations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- Test with different numbers of portfolios.</w:t>
        <w:br/>
        <w:t>- Validate asset classification logic.</w:t>
        <w:br/>
        <w:t>- Ensure reproducibility with a fixed seed.</w:t>
        <w:br/>
        <w:t>- Check that merging produces expected records.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9. Future Enhancements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- Integrate direct database upload to Snowflake.</w:t>
        <w:br/>
        <w:t>- Improve asset classification with ML models.</w:t>
        <w:br/>
        <w:t>- Support for more fund providers and asset classes.</w:t>
        <w:br/>
        <w:t>- Add unit tests for each function.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10. Developer Checklist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✓ Install required dependencies</w:t>
        <w:br/>
        <w:t>✓ Verify Yahoo Finance API access</w:t>
        <w:br/>
        <w:t>✓ Set reproducible random seed for testing</w:t>
        <w:br/>
        <w:t>✓ Validate data structure before database insertion</w:t>
        <w:br/>
        <w:t>✓ Test with multiple portfolio configurations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Times New Roma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rFonts w:ascii="Times New Roman" w:hAnsi="Times New Roman"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rFonts w:ascii="Times New Roman" w:hAnsi="Times New Roman" w:eastAsia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365F91" w:themeColor="accent1" w:themeShade="BF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4F81BD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Times New Roman" w:hAnsi="Times New Roman" w:eastAsia="Times New Roman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Times New Roman" w:hAnsi="Times New Roman" w:eastAsia="Times New Roman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Times New Roman" w:hAnsi="Times New Roman" w:eastAsia="Times New Roman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Times New Roman" w:hAnsi="Times New Roman" w:eastAsia="Times New Roman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Times New Roman" w:hAnsi="Times New Roman" w:eastAsia="Times New Roman"/>
      <w:color w:val="4F81BD" w:themeColor="accen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Times New Roman" w:hAnsi="Times New Roman" w:eastAsia="Times New Roman"/>
      <w:i/>
      <w:iCs/>
      <w:color w:val="404040" w:themeColor="text1" w:themeTint="BF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  <w:rPr>
      <w:rFonts w:ascii="Times New Roman" w:hAnsi="Times New Roman" w:eastAsia="Times New Roman"/>
      <w:sz w:val="22"/>
    </w:rPr>
  </w:style>
  <w:style w:type="table" w:default="1" w:styleId="TableNormal">
    <w:name w:val="Normal Table"/>
    <w:uiPriority w:val="99"/>
    <w:semiHidden/>
    <w:unhideWhenUsed/>
    <w:rPr>
      <w:rFonts w:ascii="Times New Roman" w:hAnsi="Times New Roman" w:eastAsia="Times New Roman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rFonts w:ascii="Times New Roman" w:hAnsi="Times New Roman" w:eastAsia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 w:ascii="Times New Roman" w:hAnsi="Times New Roman" w:eastAsia="Times New Roman"/>
      <w:b/>
      <w:bCs/>
      <w:color w:val="365F91" w:themeColor="accent1" w:themeShade="BF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 w:ascii="Times New Roman" w:hAnsi="Times New Roman" w:eastAsia="Times New Roman"/>
      <w:b/>
      <w:bCs/>
      <w:color w:val="4F81BD" w:themeColor="accent1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 w:ascii="Times New Roman" w:hAnsi="Times New Roman" w:eastAsia="Times New Roman"/>
      <w:b/>
      <w:bCs/>
      <w:color w:val="4F81BD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Times New Roman" w:hAnsi="Times New Roman" w:eastAsia="Times New Roman"/>
      <w:color w:val="17365D" w:themeColor="text2" w:themeShade="BF"/>
      <w:spacing w:val="5"/>
      <w:kern w:val="28"/>
      <w:sz w:val="2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 w:ascii="Times New Roman" w:hAnsi="Times New Roman" w:eastAsia="Times New Roman"/>
      <w:color w:val="17365D" w:themeColor="text2" w:themeShade="BF"/>
      <w:spacing w:val="5"/>
      <w:kern w:val="28"/>
      <w:sz w:val="2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 w:eastAsia="Times New Roman"/>
      <w:i/>
      <w:iCs/>
      <w:color w:val="4F81BD" w:themeColor="accent1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 w:ascii="Times New Roman" w:hAnsi="Times New Roman" w:eastAsia="Times New Roman"/>
      <w:i/>
      <w:iCs/>
      <w:color w:val="4F81BD" w:themeColor="accent1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rFonts w:ascii="Times New Roman" w:hAnsi="Times New Roman" w:eastAsia="Times New Roman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Times New Roman" w:hAnsi="Times New Roman" w:eastAsia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rFonts w:ascii="Times New Roman" w:hAnsi="Times New Roman" w:eastAsia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="Times New Roman" w:hAnsi="Times New Roman" w:eastAsia="Times New Roman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rFonts w:ascii="Times New Roman" w:hAnsi="Times New Roman" w:eastAsia="Times New Roman"/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rFonts w:ascii="Times New Roman" w:hAnsi="Times New Roman" w:eastAsia="Times New Roman"/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rFonts w:ascii="Times New Roman" w:hAnsi="Times New Roman" w:eastAsia="Times New Roman"/>
      <w:sz w:val="22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rFonts w:ascii="Times New Roman" w:hAnsi="Times New Roman" w:eastAsia="Times New Roman"/>
      <w:sz w:val="22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rFonts w:ascii="Times New Roman" w:hAnsi="Times New Roman" w:eastAsia="Times New Roman"/>
      <w:sz w:val="22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rFonts w:ascii="Times New Roman" w:hAnsi="Times New Roman" w:eastAsia="Times New Roman"/>
      <w:sz w:val="22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 w:eastAsia="Times New Roman"/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Times New Roman" w:hAnsi="Times New Roman" w:eastAsia="Times New Roman"/>
      <w:sz w:val="22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rFonts w:ascii="Times New Roman" w:hAnsi="Times New Roman" w:eastAsia="Times New Roman"/>
      <w:sz w:val="22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 w:eastAsia="Times New Roman"/>
      <w:sz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rFonts w:ascii="Times New Roman" w:hAnsi="Times New Roman" w:eastAsia="Times New Roman"/>
      <w:sz w:val="22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rFonts w:ascii="Times New Roman" w:hAnsi="Times New Roman" w:eastAsia="Times New Roman"/>
      <w:sz w:val="22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rFonts w:ascii="Times New Roman" w:hAnsi="Times New Roman" w:eastAsia="Times New Roman"/>
      <w:sz w:val="22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rFonts w:ascii="Times New Roman" w:hAnsi="Times New Roman" w:eastAsia="Times New Roman"/>
      <w:sz w:val="22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rFonts w:ascii="Times New Roman" w:hAnsi="Times New Roman" w:eastAsia="Times New Roman"/>
      <w:sz w:val="22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Times New Roman" w:hAnsi="Times New Roman" w:eastAsia="Times New Roman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Times New Roman" w:hAnsi="Times New Roman" w:eastAsia="Times New Roman"/>
      <w:sz w:val="22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rFonts w:ascii="Times New Roman" w:hAnsi="Times New Roman" w:eastAsia="Times New Roman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rFonts w:ascii="Times New Roman" w:hAnsi="Times New Roman" w:eastAsia="Times New Roman"/>
      <w:i/>
      <w:iCs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 w:ascii="Times New Roman" w:hAnsi="Times New Roman" w:eastAsia="Times New Roman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 w:ascii="Times New Roman" w:hAnsi="Times New Roman" w:eastAsia="Times New Roman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 w:ascii="Times New Roman" w:hAnsi="Times New Roman" w:eastAsia="Times New Roman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 w:ascii="Times New Roman" w:hAnsi="Times New Roman" w:eastAsia="Times New Roman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 w:ascii="Times New Roman" w:hAnsi="Times New Roman" w:eastAsia="Times New Roman"/>
      <w:color w:val="4F81BD" w:themeColor="accent1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 w:ascii="Times New Roman" w:hAnsi="Times New Roman" w:eastAsia="Times New Roman"/>
      <w:i/>
      <w:iCs/>
      <w:color w:val="404040" w:themeColor="text1" w:themeTint="BF"/>
      <w:sz w:val="22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Times New Roman" w:hAnsi="Times New Roman" w:eastAsia="Times New Roman"/>
      <w:b/>
      <w:bCs/>
      <w:color w:val="4F81BD" w:themeColor="accent1"/>
      <w:sz w:val="22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rFonts w:ascii="Times New Roman" w:hAnsi="Times New Roman" w:eastAsia="Times New Roman"/>
      <w:b/>
      <w:bCs/>
      <w:sz w:val="22"/>
    </w:rPr>
  </w:style>
  <w:style w:type="character" w:styleId="Emphasis">
    <w:name w:val="Emphasis"/>
    <w:basedOn w:val="DefaultParagraphFont"/>
    <w:uiPriority w:val="20"/>
    <w:qFormat/>
    <w:rsid w:val="00FC693F"/>
    <w:rPr>
      <w:rFonts w:ascii="Times New Roman" w:hAnsi="Times New Roman" w:eastAsia="Times New Roman"/>
      <w:i/>
      <w:iCs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hAnsi="Times New Roman" w:eastAsia="Times New Roman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rFonts w:ascii="Times New Roman" w:hAnsi="Times New Roman" w:eastAsia="Times New Roman"/>
      <w:b/>
      <w:bCs/>
      <w:i/>
      <w:iCs/>
      <w:color w:val="4F81BD" w:themeColor="accent1"/>
      <w:sz w:val="22"/>
    </w:rPr>
  </w:style>
  <w:style w:type="character" w:styleId="SubtleEmphasis">
    <w:name w:val="Subtle Emphasis"/>
    <w:basedOn w:val="DefaultParagraphFont"/>
    <w:uiPriority w:val="19"/>
    <w:qFormat/>
    <w:rsid w:val="00FC693F"/>
    <w:rPr>
      <w:rFonts w:ascii="Times New Roman" w:hAnsi="Times New Roman" w:eastAsia="Times New Roman"/>
      <w:i/>
      <w:iCs/>
      <w:color w:val="808080" w:themeColor="text1" w:themeTint="7F"/>
      <w:sz w:val="22"/>
    </w:rPr>
  </w:style>
  <w:style w:type="character" w:styleId="IntenseEmphasis">
    <w:name w:val="Intense Emphasis"/>
    <w:basedOn w:val="DefaultParagraphFont"/>
    <w:uiPriority w:val="21"/>
    <w:qFormat/>
    <w:rsid w:val="00FC693F"/>
    <w:rPr>
      <w:rFonts w:ascii="Times New Roman" w:hAnsi="Times New Roman" w:eastAsia="Times New Roman"/>
      <w:b/>
      <w:bCs/>
      <w:i/>
      <w:iCs/>
      <w:color w:val="4F81BD" w:themeColor="accent1"/>
      <w:sz w:val="22"/>
    </w:rPr>
  </w:style>
  <w:style w:type="character" w:styleId="SubtleReference">
    <w:name w:val="Subtle Reference"/>
    <w:basedOn w:val="DefaultParagraphFont"/>
    <w:uiPriority w:val="31"/>
    <w:qFormat/>
    <w:rsid w:val="00FC693F"/>
    <w:rPr>
      <w:rFonts w:ascii="Times New Roman" w:hAnsi="Times New Roman" w:eastAsia="Times New Roman"/>
      <w:smallCaps/>
      <w:color w:val="C0504D" w:themeColor="accent2"/>
      <w:sz w:val="2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rFonts w:ascii="Times New Roman" w:hAnsi="Times New Roman" w:eastAsia="Times New Roman"/>
      <w:b/>
      <w:bCs/>
      <w:smallCaps/>
      <w:color w:val="C0504D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rFonts w:ascii="Times New Roman" w:hAnsi="Times New Roman" w:eastAsia="Times New Roman"/>
      <w:b/>
      <w:bCs/>
      <w:smallCaps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Times New Roman" w:hAnsi="Times New Roman" w:eastAsia="Times New Roman"/>
      <w:sz w:val="22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Times New Roman" w:hAnsi="Times New Roman" w:eastAsia="Times New Roman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Times New Roman" w:hAnsi="Times New Roman" w:eastAsia="Times New Roman"/>
      <w:color w:val="000000" w:themeColor="text1" w:themeShade="BF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rFonts w:ascii="Times New Roman" w:hAnsi="Times New Roman" w:eastAsia="Times New Roman"/>
      <w:color w:val="365F91" w:themeColor="accent1" w:themeShade="BF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rFonts w:ascii="Times New Roman" w:hAnsi="Times New Roman" w:eastAsia="Times New Roman"/>
      <w:color w:val="943634" w:themeColor="accent2" w:themeShade="BF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rFonts w:ascii="Times New Roman" w:hAnsi="Times New Roman" w:eastAsia="Times New Roman"/>
      <w:color w:val="76923C" w:themeColor="accent3" w:themeShade="BF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rFonts w:ascii="Times New Roman" w:hAnsi="Times New Roman" w:eastAsia="Times New Roman"/>
      <w:color w:val="5F497A" w:themeColor="accent4" w:themeShade="BF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rFonts w:ascii="Times New Roman" w:hAnsi="Times New Roman" w:eastAsia="Times New Roman"/>
      <w:color w:val="31849B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rFonts w:ascii="Times New Roman" w:hAnsi="Times New Roman" w:eastAsia="Times New Roman"/>
      <w:color w:val="E36C0A" w:themeColor="accent6" w:themeShade="BF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rFonts w:ascii="Times New Roman" w:hAnsi="Times New Roman" w:eastAsia="Times New Roman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rFonts w:ascii="Times New Roman" w:hAnsi="Times New Roman" w:eastAsia="Times New Roman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rFonts w:ascii="Times New Roman" w:hAnsi="Times New Roman" w:eastAsia="Times New Roman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rFonts w:ascii="Times New Roman" w:hAnsi="Times New Roman" w:eastAsia="Times New Roman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rFonts w:ascii="Times New Roman" w:hAnsi="Times New Roman" w:eastAsia="Times New Roman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rFonts w:ascii="Times New Roman" w:hAnsi="Times New Roman" w:eastAsia="Times New Roman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rFonts w:ascii="Times New Roman" w:hAnsi="Times New Roman" w:eastAsia="Times New Roman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rFonts w:ascii="Times New Roman" w:hAnsi="Times New Roman" w:eastAsia="Times New Roman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rFonts w:ascii="Times New Roman" w:hAnsi="Times New Roman" w:eastAsia="Times New Roman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